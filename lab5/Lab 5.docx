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75CD2" w14:textId="02399F0E" w:rsidR="00F5115D" w:rsidRDefault="003A042A" w:rsidP="003A042A">
      <w:pPr>
        <w:jc w:val="center"/>
        <w:rPr>
          <w:rFonts w:ascii="Georgia" w:hAnsi="Georgia"/>
          <w:sz w:val="28"/>
          <w:szCs w:val="28"/>
        </w:rPr>
      </w:pPr>
      <w:r>
        <w:rPr>
          <w:rFonts w:ascii="Georgia" w:hAnsi="Georgia"/>
          <w:sz w:val="28"/>
          <w:szCs w:val="28"/>
        </w:rPr>
        <w:t>Computer Architecture Lab 05</w:t>
      </w:r>
    </w:p>
    <w:p w14:paraId="0AA24D8E" w14:textId="46F58913" w:rsidR="003A042A" w:rsidRDefault="003A042A" w:rsidP="003A042A">
      <w:pPr>
        <w:jc w:val="center"/>
        <w:rPr>
          <w:rFonts w:ascii="Georgia" w:hAnsi="Georgia"/>
          <w:sz w:val="28"/>
          <w:szCs w:val="28"/>
        </w:rPr>
      </w:pPr>
      <w:r w:rsidRPr="003A042A">
        <w:rPr>
          <w:rFonts w:ascii="Georgia" w:hAnsi="Georgia"/>
          <w:sz w:val="28"/>
          <w:szCs w:val="28"/>
        </w:rPr>
        <w:t>Introduction to FPGA, Verilog, and State Machines – Blinking LEDs &amp; Button Input</w:t>
      </w:r>
    </w:p>
    <w:p w14:paraId="234BA4F5" w14:textId="09274CD7" w:rsidR="003A042A" w:rsidRDefault="003A042A" w:rsidP="003A042A">
      <w:pPr>
        <w:rPr>
          <w:rFonts w:ascii="Georgia" w:hAnsi="Georgia"/>
          <w:sz w:val="24"/>
          <w:szCs w:val="24"/>
        </w:rPr>
      </w:pPr>
      <w:r>
        <w:rPr>
          <w:rFonts w:ascii="Georgia" w:hAnsi="Georgia"/>
          <w:sz w:val="24"/>
          <w:szCs w:val="24"/>
        </w:rPr>
        <w:t>Introduction</w:t>
      </w:r>
    </w:p>
    <w:p w14:paraId="0A9284B8" w14:textId="7FA668D4" w:rsidR="003A042A" w:rsidRDefault="003A042A" w:rsidP="003A042A">
      <w:pPr>
        <w:rPr>
          <w:rFonts w:ascii="Georgia" w:hAnsi="Georgia"/>
          <w:sz w:val="24"/>
          <w:szCs w:val="24"/>
        </w:rPr>
      </w:pPr>
      <w:r>
        <w:rPr>
          <w:rFonts w:ascii="Georgia" w:hAnsi="Georgia"/>
          <w:sz w:val="24"/>
          <w:szCs w:val="24"/>
        </w:rPr>
        <w:tab/>
        <w:t>This lab is intended as an exercise in gaining familiarity with synthesis tools available in FPGAs in order to read/write input and output devices available and design state machines accordingly.</w:t>
      </w:r>
    </w:p>
    <w:p w14:paraId="534C567D" w14:textId="5DDFBCFD" w:rsidR="003A042A" w:rsidRDefault="003A042A" w:rsidP="003A042A">
      <w:pPr>
        <w:rPr>
          <w:rFonts w:ascii="Georgia" w:hAnsi="Georgia"/>
          <w:sz w:val="24"/>
          <w:szCs w:val="24"/>
        </w:rPr>
      </w:pPr>
      <w:r>
        <w:rPr>
          <w:rFonts w:ascii="Georgia" w:hAnsi="Georgia"/>
          <w:sz w:val="24"/>
          <w:szCs w:val="24"/>
        </w:rPr>
        <w:t>Objectives</w:t>
      </w:r>
    </w:p>
    <w:p w14:paraId="2E2531DA" w14:textId="372DD1BE" w:rsidR="003A042A" w:rsidRDefault="003A042A" w:rsidP="003A042A">
      <w:pPr>
        <w:pStyle w:val="ListParagraph"/>
        <w:numPr>
          <w:ilvl w:val="0"/>
          <w:numId w:val="10"/>
        </w:numPr>
        <w:rPr>
          <w:rFonts w:ascii="Georgia" w:hAnsi="Georgia"/>
          <w:sz w:val="24"/>
          <w:szCs w:val="24"/>
        </w:rPr>
      </w:pPr>
      <w:r>
        <w:rPr>
          <w:rFonts w:ascii="Georgia" w:hAnsi="Georgia"/>
          <w:sz w:val="24"/>
          <w:szCs w:val="24"/>
        </w:rPr>
        <w:t>Learn to read input from FPGA buttons.</w:t>
      </w:r>
    </w:p>
    <w:p w14:paraId="1A6BBE0C" w14:textId="77777777" w:rsidR="003A042A" w:rsidRDefault="003A042A" w:rsidP="003A042A">
      <w:pPr>
        <w:pStyle w:val="ListParagraph"/>
        <w:numPr>
          <w:ilvl w:val="0"/>
          <w:numId w:val="10"/>
        </w:numPr>
        <w:rPr>
          <w:rFonts w:ascii="Georgia" w:hAnsi="Georgia"/>
          <w:sz w:val="24"/>
          <w:szCs w:val="24"/>
        </w:rPr>
      </w:pPr>
      <w:r>
        <w:rPr>
          <w:rFonts w:ascii="Georgia" w:hAnsi="Georgia"/>
          <w:sz w:val="24"/>
          <w:szCs w:val="24"/>
        </w:rPr>
        <w:t>Design a counter with user configurable delays with variable reset limits.</w:t>
      </w:r>
    </w:p>
    <w:p w14:paraId="5BED1215" w14:textId="77777777" w:rsidR="003A042A" w:rsidRDefault="003A042A" w:rsidP="003A042A">
      <w:pPr>
        <w:pStyle w:val="ListParagraph"/>
        <w:numPr>
          <w:ilvl w:val="0"/>
          <w:numId w:val="10"/>
        </w:numPr>
        <w:rPr>
          <w:rFonts w:ascii="Georgia" w:hAnsi="Georgia"/>
          <w:sz w:val="24"/>
          <w:szCs w:val="24"/>
        </w:rPr>
      </w:pPr>
      <w:r>
        <w:rPr>
          <w:rFonts w:ascii="Georgia" w:hAnsi="Georgia"/>
          <w:sz w:val="24"/>
          <w:szCs w:val="24"/>
        </w:rPr>
        <w:t>Display output using seven segment LED on FPGA.</w:t>
      </w:r>
    </w:p>
    <w:p w14:paraId="7DB19772" w14:textId="2C0608B7" w:rsidR="00CC29AC" w:rsidRPr="00CC29AC" w:rsidRDefault="00CC29AC" w:rsidP="00CC29AC">
      <w:pPr>
        <w:rPr>
          <w:rFonts w:ascii="Georgia" w:hAnsi="Georgia"/>
          <w:sz w:val="24"/>
          <w:szCs w:val="24"/>
        </w:rPr>
      </w:pPr>
      <w:r w:rsidRPr="00CC29AC">
        <w:rPr>
          <w:rFonts w:ascii="Georgia" w:hAnsi="Georgia"/>
          <w:sz w:val="24"/>
          <w:szCs w:val="24"/>
        </w:rPr>
        <w:t>Sections</w:t>
      </w:r>
    </w:p>
    <w:tbl>
      <w:tblPr>
        <w:tblW w:w="9155"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54"/>
        <w:gridCol w:w="901"/>
      </w:tblGrid>
      <w:tr w:rsidR="00CC29AC" w:rsidRPr="00CC29AC" w14:paraId="6FBCE8F7" w14:textId="77777777" w:rsidTr="00CC29AC">
        <w:trPr>
          <w:trHeight w:val="440"/>
        </w:trPr>
        <w:tc>
          <w:tcPr>
            <w:tcW w:w="8254" w:type="dxa"/>
          </w:tcPr>
          <w:p w14:paraId="284597DC" w14:textId="77777777" w:rsidR="00CC29AC" w:rsidRPr="00CC29AC" w:rsidRDefault="00CC29AC" w:rsidP="00851F07">
            <w:pPr>
              <w:pStyle w:val="TableParagraph"/>
              <w:spacing w:before="58"/>
              <w:ind w:left="3680" w:right="3684"/>
              <w:jc w:val="center"/>
              <w:rPr>
                <w:rFonts w:ascii="Georgia" w:hAnsi="Georgia"/>
                <w:sz w:val="24"/>
                <w:szCs w:val="24"/>
              </w:rPr>
            </w:pPr>
            <w:r w:rsidRPr="00CC29AC">
              <w:rPr>
                <w:rFonts w:ascii="Georgia" w:hAnsi="Georgia"/>
                <w:sz w:val="24"/>
                <w:szCs w:val="24"/>
              </w:rPr>
              <w:t>Section</w:t>
            </w:r>
          </w:p>
        </w:tc>
        <w:tc>
          <w:tcPr>
            <w:tcW w:w="901" w:type="dxa"/>
          </w:tcPr>
          <w:p w14:paraId="10DFAB57" w14:textId="77777777" w:rsidR="00CC29AC" w:rsidRPr="00CC29AC" w:rsidRDefault="00CC29AC" w:rsidP="00851F07">
            <w:pPr>
              <w:pStyle w:val="TableParagraph"/>
              <w:ind w:left="238"/>
              <w:rPr>
                <w:rFonts w:ascii="Georgia" w:hAnsi="Georgia"/>
                <w:sz w:val="24"/>
                <w:szCs w:val="24"/>
              </w:rPr>
            </w:pPr>
            <w:r w:rsidRPr="00CC29AC">
              <w:rPr>
                <w:rFonts w:ascii="Georgia" w:hAnsi="Georgia"/>
                <w:noProof/>
                <w:sz w:val="24"/>
                <w:szCs w:val="24"/>
                <w:lang w:bidi="ar-SA"/>
              </w:rPr>
              <w:drawing>
                <wp:inline distT="0" distB="0" distL="0" distR="0" wp14:anchorId="7A58F398" wp14:editId="4185F612">
                  <wp:extent cx="255650" cy="25565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6" cstate="print"/>
                          <a:stretch>
                            <a:fillRect/>
                          </a:stretch>
                        </pic:blipFill>
                        <pic:spPr>
                          <a:xfrm>
                            <a:off x="0" y="0"/>
                            <a:ext cx="255650" cy="255650"/>
                          </a:xfrm>
                          <a:prstGeom prst="rect">
                            <a:avLst/>
                          </a:prstGeom>
                        </pic:spPr>
                      </pic:pic>
                    </a:graphicData>
                  </a:graphic>
                </wp:inline>
              </w:drawing>
            </w:r>
          </w:p>
        </w:tc>
      </w:tr>
      <w:tr w:rsidR="00CC29AC" w:rsidRPr="00CC29AC" w14:paraId="2BCDF618" w14:textId="77777777" w:rsidTr="00CC29AC">
        <w:trPr>
          <w:trHeight w:val="395"/>
        </w:trPr>
        <w:tc>
          <w:tcPr>
            <w:tcW w:w="8254" w:type="dxa"/>
          </w:tcPr>
          <w:p w14:paraId="3D424D0F" w14:textId="3C5433AD" w:rsidR="00CC29AC" w:rsidRPr="00CC29AC" w:rsidRDefault="00CC29AC" w:rsidP="00851F07">
            <w:pPr>
              <w:pStyle w:val="TableParagraph"/>
              <w:spacing w:before="121" w:line="254" w:lineRule="exact"/>
              <w:ind w:left="85"/>
              <w:rPr>
                <w:rFonts w:ascii="Georgia" w:hAnsi="Georgia"/>
                <w:sz w:val="24"/>
                <w:szCs w:val="24"/>
              </w:rPr>
            </w:pPr>
            <w:r w:rsidRPr="00CC29AC">
              <w:rPr>
                <w:rFonts w:ascii="Georgia" w:hAnsi="Georgia"/>
                <w:sz w:val="24"/>
                <w:szCs w:val="24"/>
              </w:rPr>
              <w:t>a)</w:t>
            </w:r>
            <w:r w:rsidRPr="00CC29AC">
              <w:rPr>
                <w:rFonts w:ascii="Georgia" w:hAnsi="Georgia"/>
                <w:spacing w:val="54"/>
                <w:sz w:val="24"/>
                <w:szCs w:val="24"/>
              </w:rPr>
              <w:t xml:space="preserve"> </w:t>
            </w:r>
            <w:r w:rsidRPr="00CC29AC">
              <w:rPr>
                <w:rFonts w:ascii="Georgia" w:hAnsi="Georgia"/>
                <w:sz w:val="24"/>
                <w:szCs w:val="24"/>
                <w:u w:val="single"/>
              </w:rPr>
              <w:t>Task 1</w:t>
            </w:r>
          </w:p>
        </w:tc>
        <w:tc>
          <w:tcPr>
            <w:tcW w:w="901" w:type="dxa"/>
            <w:vMerge w:val="restart"/>
          </w:tcPr>
          <w:p w14:paraId="3392FFB5" w14:textId="77777777" w:rsidR="00CC29AC" w:rsidRPr="00CC29AC" w:rsidRDefault="00CC29AC" w:rsidP="00851F07">
            <w:pPr>
              <w:pStyle w:val="TableParagraph"/>
              <w:rPr>
                <w:rFonts w:ascii="Georgia" w:hAnsi="Georgia"/>
                <w:sz w:val="24"/>
                <w:szCs w:val="24"/>
              </w:rPr>
            </w:pPr>
          </w:p>
          <w:p w14:paraId="296892A1" w14:textId="732E51DD" w:rsidR="00CC29AC" w:rsidRPr="00CC29AC" w:rsidRDefault="0003157E" w:rsidP="00851F07">
            <w:pPr>
              <w:pStyle w:val="TableParagraph"/>
              <w:spacing w:before="187"/>
              <w:ind w:left="274"/>
              <w:rPr>
                <w:rFonts w:ascii="Georgia" w:hAnsi="Georgia"/>
                <w:b/>
                <w:sz w:val="24"/>
                <w:szCs w:val="24"/>
              </w:rPr>
            </w:pPr>
            <w:r>
              <w:rPr>
                <w:rFonts w:ascii="Georgia" w:hAnsi="Georgia"/>
                <w:b/>
                <w:sz w:val="24"/>
                <w:szCs w:val="24"/>
              </w:rPr>
              <w:t>4</w:t>
            </w:r>
            <w:r w:rsidR="00CC29AC">
              <w:rPr>
                <w:rFonts w:ascii="Georgia" w:hAnsi="Georgia"/>
                <w:b/>
                <w:sz w:val="24"/>
                <w:szCs w:val="24"/>
              </w:rPr>
              <w:t>0</w:t>
            </w:r>
          </w:p>
        </w:tc>
      </w:tr>
      <w:tr w:rsidR="00CC29AC" w:rsidRPr="00CC29AC" w14:paraId="332D6AB7" w14:textId="77777777" w:rsidTr="00CC29AC">
        <w:trPr>
          <w:trHeight w:val="550"/>
        </w:trPr>
        <w:tc>
          <w:tcPr>
            <w:tcW w:w="8254" w:type="dxa"/>
          </w:tcPr>
          <w:p w14:paraId="1766B4C3" w14:textId="2F183488" w:rsidR="00CC29AC" w:rsidRPr="00CC29AC" w:rsidRDefault="00CC29AC" w:rsidP="00851F07">
            <w:pPr>
              <w:pStyle w:val="TableParagraph"/>
              <w:spacing w:before="4" w:line="276" w:lineRule="exact"/>
              <w:ind w:left="450"/>
              <w:rPr>
                <w:rFonts w:ascii="Georgia" w:hAnsi="Georgia"/>
                <w:sz w:val="24"/>
                <w:szCs w:val="24"/>
              </w:rPr>
            </w:pPr>
            <w:r>
              <w:rPr>
                <w:rFonts w:ascii="Georgia" w:hAnsi="Georgia"/>
                <w:sz w:val="24"/>
                <w:szCs w:val="24"/>
              </w:rPr>
              <w:t>You will learn how to take button input to change the state of internal variables.</w:t>
            </w:r>
          </w:p>
        </w:tc>
        <w:tc>
          <w:tcPr>
            <w:tcW w:w="901" w:type="dxa"/>
            <w:vMerge/>
          </w:tcPr>
          <w:p w14:paraId="5A315F9A" w14:textId="77777777" w:rsidR="00CC29AC" w:rsidRPr="00CC29AC" w:rsidRDefault="00CC29AC" w:rsidP="00851F07">
            <w:pPr>
              <w:rPr>
                <w:rFonts w:ascii="Georgia" w:hAnsi="Georgia"/>
                <w:sz w:val="24"/>
                <w:szCs w:val="24"/>
              </w:rPr>
            </w:pPr>
          </w:p>
        </w:tc>
      </w:tr>
      <w:tr w:rsidR="00CC29AC" w:rsidRPr="00CC29AC" w14:paraId="2CB3171A" w14:textId="77777777" w:rsidTr="00CC29AC">
        <w:trPr>
          <w:trHeight w:val="274"/>
        </w:trPr>
        <w:tc>
          <w:tcPr>
            <w:tcW w:w="8254" w:type="dxa"/>
          </w:tcPr>
          <w:p w14:paraId="7063CB2A" w14:textId="77777777" w:rsidR="00CC29AC" w:rsidRPr="00CC29AC" w:rsidRDefault="00CC29AC" w:rsidP="00851F07">
            <w:pPr>
              <w:pStyle w:val="TableParagraph"/>
              <w:rPr>
                <w:rFonts w:ascii="Georgia" w:hAnsi="Georgia"/>
                <w:sz w:val="24"/>
                <w:szCs w:val="24"/>
              </w:rPr>
            </w:pPr>
          </w:p>
        </w:tc>
        <w:tc>
          <w:tcPr>
            <w:tcW w:w="901" w:type="dxa"/>
            <w:vMerge/>
          </w:tcPr>
          <w:p w14:paraId="3F75FE8C" w14:textId="77777777" w:rsidR="00CC29AC" w:rsidRPr="00CC29AC" w:rsidRDefault="00CC29AC" w:rsidP="00851F07">
            <w:pPr>
              <w:rPr>
                <w:rFonts w:ascii="Georgia" w:hAnsi="Georgia"/>
                <w:sz w:val="24"/>
                <w:szCs w:val="24"/>
              </w:rPr>
            </w:pPr>
          </w:p>
        </w:tc>
      </w:tr>
      <w:tr w:rsidR="00CC29AC" w:rsidRPr="00CC29AC" w14:paraId="6EB4A1C0" w14:textId="77777777" w:rsidTr="00CC29AC">
        <w:trPr>
          <w:trHeight w:val="370"/>
        </w:trPr>
        <w:tc>
          <w:tcPr>
            <w:tcW w:w="8254" w:type="dxa"/>
          </w:tcPr>
          <w:p w14:paraId="1E4414A8" w14:textId="2B14D96E" w:rsidR="00CC29AC" w:rsidRPr="00CC29AC" w:rsidRDefault="00CC29AC" w:rsidP="00851F07">
            <w:pPr>
              <w:pStyle w:val="TableParagraph"/>
              <w:spacing w:before="96" w:line="254" w:lineRule="exact"/>
              <w:ind w:left="85"/>
              <w:rPr>
                <w:rFonts w:ascii="Georgia" w:hAnsi="Georgia"/>
                <w:sz w:val="24"/>
                <w:szCs w:val="24"/>
              </w:rPr>
            </w:pPr>
            <w:r w:rsidRPr="00CC29AC">
              <w:rPr>
                <w:rFonts w:ascii="Georgia" w:hAnsi="Georgia"/>
                <w:sz w:val="24"/>
                <w:szCs w:val="24"/>
              </w:rPr>
              <w:t xml:space="preserve">c) </w:t>
            </w:r>
            <w:r w:rsidRPr="00CC29AC">
              <w:rPr>
                <w:rFonts w:ascii="Georgia" w:hAnsi="Georgia"/>
                <w:sz w:val="24"/>
                <w:szCs w:val="24"/>
                <w:u w:val="single"/>
              </w:rPr>
              <w:t xml:space="preserve">Task 2:  </w:t>
            </w:r>
          </w:p>
        </w:tc>
        <w:tc>
          <w:tcPr>
            <w:tcW w:w="901" w:type="dxa"/>
            <w:vMerge w:val="restart"/>
          </w:tcPr>
          <w:p w14:paraId="34D93884" w14:textId="77777777" w:rsidR="00CC29AC" w:rsidRPr="00CC29AC" w:rsidRDefault="00CC29AC" w:rsidP="00851F07">
            <w:pPr>
              <w:pStyle w:val="TableParagraph"/>
              <w:rPr>
                <w:rFonts w:ascii="Georgia" w:hAnsi="Georgia"/>
                <w:sz w:val="24"/>
                <w:szCs w:val="24"/>
              </w:rPr>
            </w:pPr>
          </w:p>
          <w:p w14:paraId="0C59DE5F" w14:textId="77777777" w:rsidR="00CC29AC" w:rsidRPr="00CC29AC" w:rsidRDefault="00CC29AC" w:rsidP="00851F07">
            <w:pPr>
              <w:pStyle w:val="TableParagraph"/>
              <w:spacing w:before="172"/>
              <w:ind w:left="274"/>
              <w:rPr>
                <w:rFonts w:ascii="Georgia" w:hAnsi="Georgia"/>
                <w:b/>
                <w:sz w:val="24"/>
                <w:szCs w:val="24"/>
              </w:rPr>
            </w:pPr>
            <w:r w:rsidRPr="00CC29AC">
              <w:rPr>
                <w:rFonts w:ascii="Georgia" w:hAnsi="Georgia"/>
                <w:b/>
                <w:sz w:val="24"/>
                <w:szCs w:val="24"/>
              </w:rPr>
              <w:t>40</w:t>
            </w:r>
          </w:p>
        </w:tc>
      </w:tr>
      <w:tr w:rsidR="00CC29AC" w:rsidRPr="00CC29AC" w14:paraId="1638E140" w14:textId="77777777" w:rsidTr="00CC29AC">
        <w:trPr>
          <w:trHeight w:val="550"/>
        </w:trPr>
        <w:tc>
          <w:tcPr>
            <w:tcW w:w="8254" w:type="dxa"/>
          </w:tcPr>
          <w:p w14:paraId="22AE2848" w14:textId="4EA3FFA0" w:rsidR="00CC29AC" w:rsidRPr="00CC29AC" w:rsidRDefault="00CC29AC" w:rsidP="00851F07">
            <w:pPr>
              <w:pStyle w:val="TableParagraph"/>
              <w:spacing w:before="4" w:line="276" w:lineRule="exact"/>
              <w:ind w:left="445"/>
              <w:rPr>
                <w:rFonts w:ascii="Georgia" w:hAnsi="Georgia"/>
                <w:sz w:val="24"/>
                <w:szCs w:val="24"/>
              </w:rPr>
            </w:pPr>
            <w:r w:rsidRPr="00CC29AC">
              <w:rPr>
                <w:rFonts w:ascii="Georgia" w:hAnsi="Georgia"/>
                <w:sz w:val="24"/>
                <w:szCs w:val="24"/>
              </w:rPr>
              <w:t xml:space="preserve">In this section, you will develop </w:t>
            </w:r>
            <w:r>
              <w:rPr>
                <w:rFonts w:ascii="Georgia" w:hAnsi="Georgia"/>
                <w:sz w:val="24"/>
                <w:szCs w:val="24"/>
              </w:rPr>
              <w:t>modules to write outputs to output peripherals such as Seven Segment LED on the FPGA.</w:t>
            </w:r>
          </w:p>
        </w:tc>
        <w:tc>
          <w:tcPr>
            <w:tcW w:w="901" w:type="dxa"/>
            <w:vMerge/>
          </w:tcPr>
          <w:p w14:paraId="0E4C0A6E" w14:textId="77777777" w:rsidR="00CC29AC" w:rsidRPr="00CC29AC" w:rsidRDefault="00CC29AC" w:rsidP="00851F07">
            <w:pPr>
              <w:rPr>
                <w:rFonts w:ascii="Georgia" w:hAnsi="Georgia"/>
                <w:sz w:val="24"/>
                <w:szCs w:val="24"/>
              </w:rPr>
            </w:pPr>
          </w:p>
        </w:tc>
      </w:tr>
      <w:tr w:rsidR="00CC29AC" w:rsidRPr="00CC29AC" w14:paraId="401EED92" w14:textId="77777777" w:rsidTr="00CC29AC">
        <w:trPr>
          <w:trHeight w:val="274"/>
        </w:trPr>
        <w:tc>
          <w:tcPr>
            <w:tcW w:w="8254" w:type="dxa"/>
          </w:tcPr>
          <w:p w14:paraId="1F260C13" w14:textId="77777777" w:rsidR="00CC29AC" w:rsidRPr="00CC29AC" w:rsidRDefault="00CC29AC" w:rsidP="00851F07">
            <w:pPr>
              <w:pStyle w:val="TableParagraph"/>
              <w:rPr>
                <w:rFonts w:ascii="Georgia" w:hAnsi="Georgia"/>
                <w:sz w:val="24"/>
                <w:szCs w:val="24"/>
              </w:rPr>
            </w:pPr>
          </w:p>
        </w:tc>
        <w:tc>
          <w:tcPr>
            <w:tcW w:w="901" w:type="dxa"/>
            <w:vMerge/>
          </w:tcPr>
          <w:p w14:paraId="11A9F4BF" w14:textId="77777777" w:rsidR="00CC29AC" w:rsidRPr="00CC29AC" w:rsidRDefault="00CC29AC" w:rsidP="00851F07">
            <w:pPr>
              <w:rPr>
                <w:rFonts w:ascii="Georgia" w:hAnsi="Georgia"/>
                <w:sz w:val="24"/>
                <w:szCs w:val="24"/>
              </w:rPr>
            </w:pPr>
          </w:p>
        </w:tc>
      </w:tr>
      <w:tr w:rsidR="00CC29AC" w:rsidRPr="00CC29AC" w14:paraId="3B44CD19" w14:textId="77777777" w:rsidTr="00CC29AC">
        <w:trPr>
          <w:trHeight w:val="370"/>
        </w:trPr>
        <w:tc>
          <w:tcPr>
            <w:tcW w:w="8254" w:type="dxa"/>
          </w:tcPr>
          <w:p w14:paraId="7D8CDDFD" w14:textId="04927C23" w:rsidR="00CC29AC" w:rsidRPr="00CC29AC" w:rsidRDefault="00CC29AC" w:rsidP="00851F07">
            <w:pPr>
              <w:pStyle w:val="TableParagraph"/>
              <w:spacing w:before="96" w:line="254" w:lineRule="exact"/>
              <w:ind w:left="85"/>
              <w:rPr>
                <w:rFonts w:ascii="Georgia" w:hAnsi="Georgia"/>
                <w:sz w:val="24"/>
                <w:szCs w:val="24"/>
              </w:rPr>
            </w:pPr>
            <w:r w:rsidRPr="00CC29AC">
              <w:rPr>
                <w:rFonts w:ascii="Georgia" w:hAnsi="Georgia"/>
                <w:sz w:val="24"/>
                <w:szCs w:val="24"/>
              </w:rPr>
              <w:t xml:space="preserve">d) </w:t>
            </w:r>
            <w:r w:rsidRPr="00CC29AC">
              <w:rPr>
                <w:rFonts w:ascii="Georgia" w:hAnsi="Georgia"/>
                <w:sz w:val="24"/>
                <w:szCs w:val="24"/>
                <w:u w:val="single"/>
              </w:rPr>
              <w:t xml:space="preserve">Task 3: </w:t>
            </w:r>
          </w:p>
        </w:tc>
        <w:tc>
          <w:tcPr>
            <w:tcW w:w="901" w:type="dxa"/>
            <w:vMerge w:val="restart"/>
          </w:tcPr>
          <w:p w14:paraId="202D3EF4" w14:textId="77777777" w:rsidR="00CC29AC" w:rsidRPr="00CC29AC" w:rsidRDefault="00CC29AC" w:rsidP="00851F07">
            <w:pPr>
              <w:pStyle w:val="TableParagraph"/>
              <w:rPr>
                <w:rFonts w:ascii="Georgia" w:hAnsi="Georgia"/>
                <w:sz w:val="24"/>
                <w:szCs w:val="24"/>
              </w:rPr>
            </w:pPr>
          </w:p>
          <w:p w14:paraId="02D4DCDA" w14:textId="77777777" w:rsidR="00CC29AC" w:rsidRPr="00CC29AC" w:rsidRDefault="00CC29AC" w:rsidP="00851F07">
            <w:pPr>
              <w:pStyle w:val="TableParagraph"/>
              <w:spacing w:before="1"/>
              <w:rPr>
                <w:rFonts w:ascii="Georgia" w:hAnsi="Georgia"/>
                <w:sz w:val="24"/>
                <w:szCs w:val="24"/>
              </w:rPr>
            </w:pPr>
          </w:p>
          <w:p w14:paraId="3B29523D" w14:textId="0677FCC9" w:rsidR="00CC29AC" w:rsidRPr="00CC29AC" w:rsidRDefault="0003157E" w:rsidP="00851F07">
            <w:pPr>
              <w:pStyle w:val="TableParagraph"/>
              <w:spacing w:before="1"/>
              <w:ind w:left="274"/>
              <w:rPr>
                <w:rFonts w:ascii="Georgia" w:hAnsi="Georgia"/>
                <w:b/>
                <w:sz w:val="24"/>
                <w:szCs w:val="24"/>
              </w:rPr>
            </w:pPr>
            <w:r>
              <w:rPr>
                <w:rFonts w:ascii="Georgia" w:hAnsi="Georgia"/>
                <w:b/>
                <w:sz w:val="24"/>
                <w:szCs w:val="24"/>
              </w:rPr>
              <w:t>10</w:t>
            </w:r>
            <w:r w:rsidR="00CC29AC" w:rsidRPr="00CC29AC">
              <w:rPr>
                <w:rFonts w:ascii="Georgia" w:hAnsi="Georgia"/>
                <w:b/>
                <w:sz w:val="24"/>
                <w:szCs w:val="24"/>
              </w:rPr>
              <w:t>0</w:t>
            </w:r>
          </w:p>
        </w:tc>
      </w:tr>
      <w:tr w:rsidR="00CC29AC" w:rsidRPr="00CC29AC" w14:paraId="317B6DD3" w14:textId="77777777" w:rsidTr="00CC29AC">
        <w:trPr>
          <w:trHeight w:val="829"/>
        </w:trPr>
        <w:tc>
          <w:tcPr>
            <w:tcW w:w="8254" w:type="dxa"/>
          </w:tcPr>
          <w:p w14:paraId="597D07E1" w14:textId="65BE0098" w:rsidR="00CC29AC" w:rsidRPr="00CC29AC" w:rsidRDefault="00CC29AC" w:rsidP="00851F07">
            <w:pPr>
              <w:pStyle w:val="TableParagraph"/>
              <w:spacing w:before="4" w:line="276" w:lineRule="exact"/>
              <w:ind w:left="445" w:right="100"/>
              <w:jc w:val="both"/>
              <w:rPr>
                <w:rFonts w:ascii="Georgia" w:hAnsi="Georgia"/>
                <w:sz w:val="24"/>
                <w:szCs w:val="24"/>
              </w:rPr>
            </w:pPr>
            <w:r w:rsidRPr="00CC29AC">
              <w:rPr>
                <w:rFonts w:ascii="Georgia" w:hAnsi="Georgia"/>
                <w:sz w:val="24"/>
                <w:szCs w:val="24"/>
              </w:rPr>
              <w:t xml:space="preserve">In this section, you will develop </w:t>
            </w:r>
            <w:r>
              <w:rPr>
                <w:rFonts w:ascii="Georgia" w:hAnsi="Georgia"/>
                <w:sz w:val="24"/>
                <w:szCs w:val="24"/>
              </w:rPr>
              <w:t>a counter with user-configurable delay values.</w:t>
            </w:r>
          </w:p>
        </w:tc>
        <w:tc>
          <w:tcPr>
            <w:tcW w:w="901" w:type="dxa"/>
            <w:vMerge/>
          </w:tcPr>
          <w:p w14:paraId="2CA42DBD" w14:textId="77777777" w:rsidR="00CC29AC" w:rsidRPr="00CC29AC" w:rsidRDefault="00CC29AC" w:rsidP="00851F07">
            <w:pPr>
              <w:rPr>
                <w:rFonts w:ascii="Georgia" w:hAnsi="Georgia"/>
                <w:sz w:val="24"/>
                <w:szCs w:val="24"/>
              </w:rPr>
            </w:pPr>
          </w:p>
        </w:tc>
      </w:tr>
      <w:tr w:rsidR="00CC29AC" w:rsidRPr="00CC29AC" w14:paraId="442FD707" w14:textId="77777777" w:rsidTr="00CC29AC">
        <w:trPr>
          <w:trHeight w:val="273"/>
        </w:trPr>
        <w:tc>
          <w:tcPr>
            <w:tcW w:w="8254" w:type="dxa"/>
          </w:tcPr>
          <w:p w14:paraId="6730FA09" w14:textId="77777777" w:rsidR="00CC29AC" w:rsidRPr="00CC29AC" w:rsidRDefault="00CC29AC" w:rsidP="00851F07">
            <w:pPr>
              <w:pStyle w:val="TableParagraph"/>
              <w:rPr>
                <w:rFonts w:ascii="Georgia" w:hAnsi="Georgia"/>
                <w:sz w:val="24"/>
                <w:szCs w:val="24"/>
              </w:rPr>
            </w:pPr>
          </w:p>
        </w:tc>
        <w:tc>
          <w:tcPr>
            <w:tcW w:w="901" w:type="dxa"/>
            <w:vMerge/>
          </w:tcPr>
          <w:p w14:paraId="5CF528EC" w14:textId="77777777" w:rsidR="00CC29AC" w:rsidRPr="00CC29AC" w:rsidRDefault="00CC29AC" w:rsidP="00851F07">
            <w:pPr>
              <w:rPr>
                <w:rFonts w:ascii="Georgia" w:hAnsi="Georgia"/>
                <w:sz w:val="24"/>
                <w:szCs w:val="24"/>
              </w:rPr>
            </w:pPr>
          </w:p>
        </w:tc>
      </w:tr>
    </w:tbl>
    <w:p w14:paraId="6DDA2772" w14:textId="77777777" w:rsidR="00CC29AC" w:rsidRPr="00CC29AC" w:rsidRDefault="00CC29AC" w:rsidP="00CC29AC">
      <w:pPr>
        <w:rPr>
          <w:rFonts w:ascii="Georgia" w:hAnsi="Georgia"/>
          <w:sz w:val="24"/>
          <w:szCs w:val="24"/>
        </w:rPr>
      </w:pPr>
    </w:p>
    <w:p w14:paraId="3C7DC00E" w14:textId="2E25059F" w:rsidR="00922143" w:rsidRDefault="003A042A" w:rsidP="003A042A">
      <w:pPr>
        <w:rPr>
          <w:rFonts w:ascii="Georgia" w:hAnsi="Georgia"/>
          <w:sz w:val="24"/>
          <w:szCs w:val="24"/>
        </w:rPr>
      </w:pPr>
      <w:r>
        <w:rPr>
          <w:rFonts w:ascii="Georgia" w:hAnsi="Georgia"/>
          <w:sz w:val="24"/>
          <w:szCs w:val="24"/>
        </w:rPr>
        <w:t xml:space="preserve">Task 1: </w:t>
      </w:r>
      <w:r w:rsidR="00922143">
        <w:rPr>
          <w:rFonts w:ascii="Georgia" w:hAnsi="Georgia"/>
          <w:sz w:val="24"/>
          <w:szCs w:val="24"/>
        </w:rPr>
        <w:t>Preprocessing Button Input</w:t>
      </w:r>
    </w:p>
    <w:tbl>
      <w:tblPr>
        <w:tblStyle w:val="TableGrid"/>
        <w:tblW w:w="0" w:type="auto"/>
        <w:tblLook w:val="04A0" w:firstRow="1" w:lastRow="0" w:firstColumn="1" w:lastColumn="0" w:noHBand="0" w:noVBand="1"/>
      </w:tblPr>
      <w:tblGrid>
        <w:gridCol w:w="9350"/>
      </w:tblGrid>
      <w:tr w:rsidR="00922143" w14:paraId="7B174323" w14:textId="77777777" w:rsidTr="00922143">
        <w:tc>
          <w:tcPr>
            <w:tcW w:w="9576" w:type="dxa"/>
          </w:tcPr>
          <w:p w14:paraId="7671FE4A" w14:textId="05F49DA6" w:rsidR="00922143" w:rsidRDefault="00922143" w:rsidP="00922143">
            <w:pPr>
              <w:rPr>
                <w:rFonts w:ascii="Georgia" w:hAnsi="Georgia"/>
                <w:sz w:val="24"/>
                <w:szCs w:val="24"/>
              </w:rPr>
            </w:pPr>
            <w:r>
              <w:rPr>
                <w:rFonts w:ascii="Georgia" w:hAnsi="Georgia"/>
                <w:sz w:val="24"/>
                <w:szCs w:val="24"/>
              </w:rPr>
              <w:t>Why is</w:t>
            </w:r>
            <w:r>
              <w:rPr>
                <w:rFonts w:ascii="Georgia" w:hAnsi="Georgia"/>
                <w:sz w:val="24"/>
                <w:szCs w:val="24"/>
              </w:rPr>
              <w:t xml:space="preserve"> processing</w:t>
            </w:r>
            <w:r>
              <w:rPr>
                <w:rFonts w:ascii="Georgia" w:hAnsi="Georgia"/>
                <w:sz w:val="24"/>
                <w:szCs w:val="24"/>
              </w:rPr>
              <w:t xml:space="preserve"> necessary?</w:t>
            </w:r>
          </w:p>
          <w:p w14:paraId="014C6999" w14:textId="77777777" w:rsidR="00922143" w:rsidRDefault="00922143" w:rsidP="00922143">
            <w:pPr>
              <w:rPr>
                <w:rFonts w:ascii="Georgia" w:hAnsi="Georgia"/>
                <w:sz w:val="24"/>
                <w:szCs w:val="24"/>
              </w:rPr>
            </w:pPr>
            <w:r>
              <w:rPr>
                <w:rFonts w:ascii="Georgia" w:hAnsi="Georgia"/>
                <w:sz w:val="24"/>
                <w:szCs w:val="24"/>
              </w:rPr>
              <w:t>An ideal button press is</w:t>
            </w:r>
            <w:r>
              <w:rPr>
                <w:rFonts w:ascii="Georgia" w:hAnsi="Georgia"/>
                <w:sz w:val="24"/>
                <w:szCs w:val="24"/>
              </w:rPr>
              <w:t xml:space="preserve"> one that pulses as a clean signal when a button is pressed:</w:t>
            </w:r>
          </w:p>
          <w:p w14:paraId="0E3544D0" w14:textId="4194B765" w:rsidR="00922143" w:rsidRPr="003A042A" w:rsidRDefault="00922143" w:rsidP="00922143">
            <w:pPr>
              <w:rPr>
                <w:rFonts w:ascii="Georgia" w:hAnsi="Georgia"/>
                <w:sz w:val="24"/>
                <w:szCs w:val="24"/>
              </w:rPr>
            </w:pPr>
            <w:r>
              <w:rPr>
                <w:rFonts w:ascii="Georgia" w:hAnsi="Georgia"/>
                <w:sz w:val="24"/>
                <w:szCs w:val="24"/>
              </w:rPr>
              <w:t xml:space="preserve">  </w:t>
            </w:r>
          </w:p>
          <w:p w14:paraId="74624E24" w14:textId="77777777" w:rsidR="00922143" w:rsidRDefault="000D5206" w:rsidP="003A042A">
            <w:pPr>
              <w:rPr>
                <w:rFonts w:ascii="Georgia" w:hAnsi="Georgia"/>
                <w:sz w:val="24"/>
                <w:szCs w:val="24"/>
              </w:rPr>
            </w:pPr>
            <w:r w:rsidRPr="000D5206">
              <w:rPr>
                <w:rFonts w:ascii="Georgia" w:hAnsi="Georgia"/>
                <w:sz w:val="24"/>
                <w:szCs w:val="24"/>
              </w:rPr>
              <w:lastRenderedPageBreak/>
              <w:drawing>
                <wp:inline distT="0" distB="0" distL="0" distR="0" wp14:anchorId="68B45AED" wp14:editId="6A1137CC">
                  <wp:extent cx="5943600" cy="991870"/>
                  <wp:effectExtent l="0" t="0" r="0" b="0"/>
                  <wp:docPr id="117705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58213" name=""/>
                          <pic:cNvPicPr/>
                        </pic:nvPicPr>
                        <pic:blipFill>
                          <a:blip r:embed="rId7"/>
                          <a:stretch>
                            <a:fillRect/>
                          </a:stretch>
                        </pic:blipFill>
                        <pic:spPr>
                          <a:xfrm>
                            <a:off x="0" y="0"/>
                            <a:ext cx="5943600" cy="991870"/>
                          </a:xfrm>
                          <a:prstGeom prst="rect">
                            <a:avLst/>
                          </a:prstGeom>
                        </pic:spPr>
                      </pic:pic>
                    </a:graphicData>
                  </a:graphic>
                </wp:inline>
              </w:drawing>
            </w:r>
          </w:p>
          <w:p w14:paraId="42ADD001" w14:textId="19F7B0CA" w:rsidR="000D5206" w:rsidRDefault="000D5206" w:rsidP="003A042A">
            <w:pPr>
              <w:rPr>
                <w:rFonts w:ascii="Georgia" w:hAnsi="Georgia"/>
                <w:sz w:val="24"/>
                <w:szCs w:val="24"/>
              </w:rPr>
            </w:pPr>
            <w:r>
              <w:rPr>
                <w:rFonts w:ascii="Georgia" w:hAnsi="Georgia"/>
                <w:sz w:val="24"/>
                <w:szCs w:val="24"/>
              </w:rPr>
              <w:t>Real-time signals do not work this way</w:t>
            </w:r>
            <w:r w:rsidR="002C4D4C">
              <w:rPr>
                <w:rFonts w:ascii="Georgia" w:hAnsi="Georgia"/>
                <w:sz w:val="24"/>
                <w:szCs w:val="24"/>
              </w:rPr>
              <w:t xml:space="preserve">. </w:t>
            </w:r>
            <w:r w:rsidR="002C4D4C" w:rsidRPr="002C4D4C">
              <w:rPr>
                <w:rFonts w:ascii="Georgia" w:hAnsi="Georgia"/>
                <w:sz w:val="24"/>
                <w:szCs w:val="24"/>
              </w:rPr>
              <w:t xml:space="preserve">When you press a mechanical button, the metal contacts physically </w:t>
            </w:r>
            <w:r w:rsidR="002C4D4C" w:rsidRPr="002C4D4C">
              <w:rPr>
                <w:rFonts w:ascii="Georgia" w:hAnsi="Georgia"/>
                <w:b/>
                <w:bCs/>
                <w:sz w:val="24"/>
                <w:szCs w:val="24"/>
              </w:rPr>
              <w:t>bounce</w:t>
            </w:r>
            <w:r w:rsidR="002C4D4C" w:rsidRPr="002C4D4C">
              <w:rPr>
                <w:rFonts w:ascii="Georgia" w:hAnsi="Georgia"/>
                <w:sz w:val="24"/>
                <w:szCs w:val="24"/>
              </w:rPr>
              <w:t xml:space="preserve"> before settling.</w:t>
            </w:r>
            <w:r w:rsidR="002C4D4C">
              <w:rPr>
                <w:rFonts w:ascii="Georgia" w:hAnsi="Georgia"/>
                <w:sz w:val="24"/>
                <w:szCs w:val="24"/>
              </w:rPr>
              <w:t xml:space="preserve"> </w:t>
            </w:r>
            <w:r w:rsidR="002C4D4C" w:rsidRPr="002C4D4C">
              <w:rPr>
                <w:rFonts w:ascii="Georgia" w:hAnsi="Georgia"/>
                <w:sz w:val="24"/>
                <w:szCs w:val="24"/>
              </w:rPr>
              <w:t>This bounce causes the voltage to fluctuate rapidly between 0 and 1 for a few milliseconds:</w:t>
            </w:r>
            <w:r w:rsidR="00A503D1">
              <w:rPr>
                <w:noProof/>
              </w:rPr>
              <w:drawing>
                <wp:inline distT="0" distB="0" distL="0" distR="0" wp14:anchorId="656C628F" wp14:editId="6733B1CF">
                  <wp:extent cx="5942784" cy="604911"/>
                  <wp:effectExtent l="0" t="0" r="1270" b="5080"/>
                  <wp:docPr id="420154336" name="Picture 3" descr="Verilog code for button debou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ilog code for button debouncing"/>
                          <pic:cNvPicPr>
                            <a:picLocks noChangeAspect="1" noChangeArrowheads="1"/>
                          </pic:cNvPicPr>
                        </pic:nvPicPr>
                        <pic:blipFill rotWithShape="1">
                          <a:blip r:embed="rId8">
                            <a:extLst>
                              <a:ext uri="{28A0092B-C50C-407E-A947-70E740481C1C}">
                                <a14:useLocalDpi xmlns:a14="http://schemas.microsoft.com/office/drawing/2010/main" val="0"/>
                              </a:ext>
                            </a:extLst>
                          </a:blip>
                          <a:srcRect t="16273" b="60003"/>
                          <a:stretch>
                            <a:fillRect/>
                          </a:stretch>
                        </pic:blipFill>
                        <pic:spPr bwMode="auto">
                          <a:xfrm>
                            <a:off x="0" y="0"/>
                            <a:ext cx="5943600" cy="604994"/>
                          </a:xfrm>
                          <a:prstGeom prst="rect">
                            <a:avLst/>
                          </a:prstGeom>
                          <a:noFill/>
                          <a:ln>
                            <a:noFill/>
                          </a:ln>
                          <a:extLst>
                            <a:ext uri="{53640926-AAD7-44D8-BBD7-CCE9431645EC}">
                              <a14:shadowObscured xmlns:a14="http://schemas.microsoft.com/office/drawing/2010/main"/>
                            </a:ext>
                          </a:extLst>
                        </pic:spPr>
                      </pic:pic>
                    </a:graphicData>
                  </a:graphic>
                </wp:inline>
              </w:drawing>
            </w:r>
          </w:p>
          <w:p w14:paraId="3C148AA2" w14:textId="304C1285" w:rsidR="00A503D1" w:rsidRDefault="00A503D1" w:rsidP="003A042A">
            <w:pPr>
              <w:rPr>
                <w:rFonts w:ascii="Georgia" w:hAnsi="Georgia"/>
                <w:sz w:val="24"/>
                <w:szCs w:val="24"/>
              </w:rPr>
            </w:pPr>
            <w:r>
              <w:rPr>
                <w:rFonts w:ascii="Georgia" w:hAnsi="Georgia"/>
                <w:sz w:val="24"/>
                <w:szCs w:val="24"/>
              </w:rPr>
              <w:t>In such a case, logic that does not cater to this might register multiple button presses, and cause undefined behavior.</w:t>
            </w:r>
          </w:p>
        </w:tc>
      </w:tr>
    </w:tbl>
    <w:p w14:paraId="744D4082" w14:textId="2409B2BD" w:rsidR="003A042A" w:rsidRDefault="003A042A" w:rsidP="003A042A">
      <w:pPr>
        <w:rPr>
          <w:rFonts w:ascii="Georgia" w:hAnsi="Georgia"/>
          <w:sz w:val="24"/>
          <w:szCs w:val="24"/>
        </w:rPr>
      </w:pPr>
    </w:p>
    <w:p w14:paraId="530C1311" w14:textId="061B046A" w:rsidR="00256B7B" w:rsidRDefault="00256B7B" w:rsidP="003A042A">
      <w:pPr>
        <w:rPr>
          <w:rFonts w:ascii="Georgia" w:hAnsi="Georgia"/>
          <w:sz w:val="24"/>
          <w:szCs w:val="24"/>
        </w:rPr>
      </w:pPr>
      <w:r>
        <w:rPr>
          <w:rFonts w:ascii="Georgia" w:hAnsi="Georgia"/>
          <w:sz w:val="24"/>
          <w:szCs w:val="24"/>
        </w:rPr>
        <w:t xml:space="preserve">We make extensive use of delays and added functionality for debouncing. </w:t>
      </w:r>
    </w:p>
    <w:p w14:paraId="250A405B" w14:textId="291D4A3A" w:rsidR="00A7191E" w:rsidRDefault="00256B7B" w:rsidP="00A7191E">
      <w:pPr>
        <w:pStyle w:val="ListParagraph"/>
        <w:numPr>
          <w:ilvl w:val="0"/>
          <w:numId w:val="11"/>
        </w:numPr>
        <w:rPr>
          <w:rFonts w:ascii="Georgia" w:hAnsi="Georgia"/>
          <w:sz w:val="24"/>
          <w:szCs w:val="24"/>
        </w:rPr>
      </w:pPr>
      <w:r>
        <w:rPr>
          <w:rFonts w:ascii="Georgia" w:hAnsi="Georgia"/>
          <w:sz w:val="24"/>
          <w:szCs w:val="24"/>
        </w:rPr>
        <w:t xml:space="preserve">Develop a module that makes inputs a parameter delay (learn more about parameters as input </w:t>
      </w:r>
      <w:hyperlink r:id="rId9" w:history="1">
        <w:r w:rsidR="00A7191E" w:rsidRPr="00A7191E">
          <w:rPr>
            <w:rStyle w:val="Hyperlink"/>
            <w:rFonts w:ascii="Georgia" w:hAnsi="Georgia"/>
            <w:sz w:val="24"/>
            <w:szCs w:val="24"/>
          </w:rPr>
          <w:t>here</w:t>
        </w:r>
      </w:hyperlink>
      <w:r w:rsidR="00A7191E">
        <w:rPr>
          <w:rFonts w:ascii="Georgia" w:hAnsi="Georgia"/>
          <w:sz w:val="24"/>
          <w:szCs w:val="24"/>
        </w:rPr>
        <w:t>), and outputs a periodic pulse after the recorded delay value. Test your code using a testbench.</w:t>
      </w:r>
    </w:p>
    <w:p w14:paraId="41AFDD5C" w14:textId="77777777" w:rsidR="00A7191E" w:rsidRPr="00A7191E" w:rsidRDefault="00A7191E" w:rsidP="00A7191E">
      <w:pPr>
        <w:rPr>
          <w:rFonts w:ascii="Georgia" w:hAnsi="Georgia"/>
          <w:sz w:val="24"/>
          <w:szCs w:val="24"/>
        </w:rPr>
      </w:pPr>
    </w:p>
    <w:tbl>
      <w:tblPr>
        <w:tblStyle w:val="TableGrid"/>
        <w:tblW w:w="0" w:type="auto"/>
        <w:tblInd w:w="-34" w:type="dxa"/>
        <w:tblLook w:val="04A0" w:firstRow="1" w:lastRow="0" w:firstColumn="1" w:lastColumn="0" w:noHBand="0" w:noVBand="1"/>
      </w:tblPr>
      <w:tblGrid>
        <w:gridCol w:w="4698"/>
        <w:gridCol w:w="4686"/>
      </w:tblGrid>
      <w:tr w:rsidR="00A7191E" w14:paraId="6B730042" w14:textId="77777777" w:rsidTr="00A7191E">
        <w:tc>
          <w:tcPr>
            <w:tcW w:w="4820" w:type="dxa"/>
          </w:tcPr>
          <w:p w14:paraId="291888E9" w14:textId="0B6BE25C" w:rsidR="00A7191E" w:rsidRDefault="00A7191E" w:rsidP="00A7191E">
            <w:pPr>
              <w:rPr>
                <w:rFonts w:ascii="Georgia" w:hAnsi="Georgia"/>
                <w:sz w:val="24"/>
                <w:szCs w:val="24"/>
              </w:rPr>
            </w:pPr>
            <w:r>
              <w:rPr>
                <w:rFonts w:ascii="Georgia" w:hAnsi="Georgia"/>
                <w:sz w:val="24"/>
                <w:szCs w:val="24"/>
              </w:rPr>
              <w:t>Code</w:t>
            </w:r>
          </w:p>
        </w:tc>
        <w:tc>
          <w:tcPr>
            <w:tcW w:w="4790" w:type="dxa"/>
          </w:tcPr>
          <w:p w14:paraId="2D492DE9" w14:textId="10377060" w:rsidR="00A7191E" w:rsidRDefault="00A7191E" w:rsidP="00A7191E">
            <w:pPr>
              <w:rPr>
                <w:rFonts w:ascii="Georgia" w:hAnsi="Georgia"/>
                <w:sz w:val="24"/>
                <w:szCs w:val="24"/>
              </w:rPr>
            </w:pPr>
            <w:r>
              <w:rPr>
                <w:rFonts w:ascii="Georgia" w:hAnsi="Georgia"/>
                <w:sz w:val="24"/>
                <w:szCs w:val="24"/>
              </w:rPr>
              <w:t>Testbench</w:t>
            </w:r>
          </w:p>
        </w:tc>
      </w:tr>
      <w:tr w:rsidR="00A7191E" w14:paraId="75677FF1" w14:textId="77777777" w:rsidTr="00A7191E">
        <w:trPr>
          <w:trHeight w:val="1895"/>
        </w:trPr>
        <w:tc>
          <w:tcPr>
            <w:tcW w:w="4820" w:type="dxa"/>
          </w:tcPr>
          <w:p w14:paraId="35DDE228" w14:textId="77777777" w:rsidR="00A7191E" w:rsidRPr="00A7191E" w:rsidRDefault="00A7191E" w:rsidP="00A7191E">
            <w:pPr>
              <w:rPr>
                <w:rFonts w:ascii="Courier New" w:hAnsi="Courier New" w:cs="Courier New"/>
              </w:rPr>
            </w:pPr>
          </w:p>
        </w:tc>
        <w:tc>
          <w:tcPr>
            <w:tcW w:w="4790" w:type="dxa"/>
          </w:tcPr>
          <w:p w14:paraId="1C39EDE1" w14:textId="0515CBD8" w:rsidR="00A7191E" w:rsidRPr="00A7191E" w:rsidRDefault="00A7191E" w:rsidP="00A7191E">
            <w:pPr>
              <w:rPr>
                <w:rFonts w:ascii="Courier New" w:hAnsi="Courier New" w:cs="Courier New"/>
              </w:rPr>
            </w:pPr>
          </w:p>
        </w:tc>
      </w:tr>
    </w:tbl>
    <w:p w14:paraId="73662863" w14:textId="77777777" w:rsidR="00A7191E" w:rsidRPr="00A7191E" w:rsidRDefault="00A7191E" w:rsidP="00A7191E">
      <w:pPr>
        <w:ind w:left="360"/>
        <w:rPr>
          <w:rFonts w:ascii="Georgia" w:hAnsi="Georgia"/>
          <w:sz w:val="24"/>
          <w:szCs w:val="24"/>
        </w:rPr>
      </w:pPr>
    </w:p>
    <w:p w14:paraId="6F83BDBB" w14:textId="4065234E" w:rsidR="002C4D4C" w:rsidRPr="00A7191E" w:rsidRDefault="002C4D4C" w:rsidP="00A7191E">
      <w:pPr>
        <w:pStyle w:val="ListParagraph"/>
        <w:numPr>
          <w:ilvl w:val="0"/>
          <w:numId w:val="11"/>
        </w:numPr>
        <w:rPr>
          <w:rFonts w:ascii="Georgia" w:hAnsi="Georgia"/>
          <w:sz w:val="24"/>
          <w:szCs w:val="24"/>
        </w:rPr>
      </w:pPr>
      <w:r w:rsidRPr="00A7191E">
        <w:rPr>
          <w:rFonts w:ascii="Georgia" w:hAnsi="Georgia"/>
          <w:sz w:val="24"/>
          <w:szCs w:val="24"/>
        </w:rPr>
        <w:t>Develop a debouncing module to process your input, and test its functionality using the following top module:</w:t>
      </w:r>
    </w:p>
    <w:tbl>
      <w:tblPr>
        <w:tblStyle w:val="TableGrid"/>
        <w:tblW w:w="0" w:type="auto"/>
        <w:tblLook w:val="04A0" w:firstRow="1" w:lastRow="0" w:firstColumn="1" w:lastColumn="0" w:noHBand="0" w:noVBand="1"/>
      </w:tblPr>
      <w:tblGrid>
        <w:gridCol w:w="9350"/>
      </w:tblGrid>
      <w:tr w:rsidR="0045299B" w14:paraId="6C654D56" w14:textId="77777777" w:rsidTr="0045299B">
        <w:tc>
          <w:tcPr>
            <w:tcW w:w="9576" w:type="dxa"/>
          </w:tcPr>
          <w:p w14:paraId="276D7E3B" w14:textId="77777777" w:rsidR="0045299B" w:rsidRPr="0045299B" w:rsidRDefault="0045299B" w:rsidP="0045299B">
            <w:pPr>
              <w:rPr>
                <w:rFonts w:ascii="Courier New" w:hAnsi="Courier New" w:cs="Courier New"/>
              </w:rPr>
            </w:pPr>
            <w:r w:rsidRPr="0045299B">
              <w:rPr>
                <w:rFonts w:ascii="Courier New" w:hAnsi="Courier New" w:cs="Courier New"/>
              </w:rPr>
              <w:t>`timescale 1ns / 1ps</w:t>
            </w:r>
          </w:p>
          <w:p w14:paraId="2E905B1A" w14:textId="77777777" w:rsidR="0045299B" w:rsidRPr="0045299B" w:rsidRDefault="0045299B" w:rsidP="0045299B">
            <w:pPr>
              <w:rPr>
                <w:rFonts w:ascii="Courier New" w:hAnsi="Courier New" w:cs="Courier New"/>
              </w:rPr>
            </w:pPr>
            <w:r w:rsidRPr="0045299B">
              <w:rPr>
                <w:rFonts w:ascii="Courier New" w:hAnsi="Courier New" w:cs="Courier New"/>
              </w:rPr>
              <w:t xml:space="preserve">module </w:t>
            </w:r>
            <w:proofErr w:type="spellStart"/>
            <w:r w:rsidRPr="0045299B">
              <w:rPr>
                <w:rFonts w:ascii="Courier New" w:hAnsi="Courier New" w:cs="Courier New"/>
              </w:rPr>
              <w:t>topButton</w:t>
            </w:r>
            <w:proofErr w:type="spellEnd"/>
            <w:r w:rsidRPr="0045299B">
              <w:rPr>
                <w:rFonts w:ascii="Courier New" w:hAnsi="Courier New" w:cs="Courier New"/>
              </w:rPr>
              <w:t xml:space="preserve"> (</w:t>
            </w:r>
          </w:p>
          <w:p w14:paraId="7303C63A" w14:textId="77777777" w:rsidR="0045299B" w:rsidRPr="0045299B" w:rsidRDefault="0045299B" w:rsidP="0045299B">
            <w:pPr>
              <w:rPr>
                <w:rFonts w:ascii="Courier New" w:hAnsi="Courier New" w:cs="Courier New"/>
              </w:rPr>
            </w:pPr>
            <w:r w:rsidRPr="0045299B">
              <w:rPr>
                <w:rFonts w:ascii="Courier New" w:hAnsi="Courier New" w:cs="Courier New"/>
              </w:rPr>
              <w:t xml:space="preserve">    input </w:t>
            </w:r>
            <w:proofErr w:type="spellStart"/>
            <w:r w:rsidRPr="0045299B">
              <w:rPr>
                <w:rFonts w:ascii="Courier New" w:hAnsi="Courier New" w:cs="Courier New"/>
              </w:rPr>
              <w:t>clk</w:t>
            </w:r>
            <w:proofErr w:type="spellEnd"/>
            <w:r w:rsidRPr="0045299B">
              <w:rPr>
                <w:rFonts w:ascii="Courier New" w:hAnsi="Courier New" w:cs="Courier New"/>
              </w:rPr>
              <w:t xml:space="preserve">, </w:t>
            </w:r>
            <w:proofErr w:type="spellStart"/>
            <w:r w:rsidRPr="0045299B">
              <w:rPr>
                <w:rFonts w:ascii="Courier New" w:hAnsi="Courier New" w:cs="Courier New"/>
              </w:rPr>
              <w:t>btnC</w:t>
            </w:r>
            <w:proofErr w:type="spellEnd"/>
            <w:r w:rsidRPr="0045299B">
              <w:rPr>
                <w:rFonts w:ascii="Courier New" w:hAnsi="Courier New" w:cs="Courier New"/>
              </w:rPr>
              <w:t>,</w:t>
            </w:r>
          </w:p>
          <w:p w14:paraId="72D89617" w14:textId="77777777" w:rsidR="0045299B" w:rsidRPr="0045299B" w:rsidRDefault="0045299B" w:rsidP="0045299B">
            <w:pPr>
              <w:rPr>
                <w:rFonts w:ascii="Courier New" w:hAnsi="Courier New" w:cs="Courier New"/>
              </w:rPr>
            </w:pPr>
            <w:r w:rsidRPr="0045299B">
              <w:rPr>
                <w:rFonts w:ascii="Courier New" w:hAnsi="Courier New" w:cs="Courier New"/>
              </w:rPr>
              <w:t xml:space="preserve">    output reg led</w:t>
            </w:r>
          </w:p>
          <w:p w14:paraId="7A02F20E" w14:textId="77777777" w:rsidR="0045299B" w:rsidRPr="0045299B" w:rsidRDefault="0045299B" w:rsidP="0045299B">
            <w:pPr>
              <w:rPr>
                <w:rFonts w:ascii="Courier New" w:hAnsi="Courier New" w:cs="Courier New"/>
              </w:rPr>
            </w:pPr>
            <w:r w:rsidRPr="0045299B">
              <w:rPr>
                <w:rFonts w:ascii="Courier New" w:hAnsi="Courier New" w:cs="Courier New"/>
              </w:rPr>
              <w:t>);</w:t>
            </w:r>
          </w:p>
          <w:p w14:paraId="5E0CED1C" w14:textId="4E0F0D38" w:rsidR="0045299B" w:rsidRPr="0045299B" w:rsidRDefault="0045299B" w:rsidP="0045299B">
            <w:pPr>
              <w:rPr>
                <w:rFonts w:ascii="Courier New" w:hAnsi="Courier New" w:cs="Courier New"/>
              </w:rPr>
            </w:pPr>
            <w:r w:rsidRPr="0045299B">
              <w:rPr>
                <w:rFonts w:ascii="Courier New" w:hAnsi="Courier New" w:cs="Courier New"/>
              </w:rPr>
              <w:t xml:space="preserve">    </w:t>
            </w:r>
            <w:r w:rsidR="00981EFE" w:rsidRPr="00981EFE">
              <w:rPr>
                <w:rFonts w:ascii="Courier New" w:hAnsi="Courier New" w:cs="Courier New"/>
              </w:rPr>
              <w:t>initial led = 0;</w:t>
            </w:r>
          </w:p>
          <w:p w14:paraId="2F125D1F" w14:textId="77777777" w:rsidR="0045299B" w:rsidRDefault="0045299B" w:rsidP="0045299B">
            <w:pPr>
              <w:rPr>
                <w:rFonts w:ascii="Courier New" w:hAnsi="Courier New" w:cs="Courier New"/>
              </w:rPr>
            </w:pPr>
            <w:r w:rsidRPr="0045299B">
              <w:rPr>
                <w:rFonts w:ascii="Courier New" w:hAnsi="Courier New" w:cs="Courier New"/>
              </w:rPr>
              <w:t xml:space="preserve">    wire </w:t>
            </w:r>
            <w:proofErr w:type="spellStart"/>
            <w:r w:rsidRPr="0045299B">
              <w:rPr>
                <w:rFonts w:ascii="Courier New" w:hAnsi="Courier New" w:cs="Courier New"/>
              </w:rPr>
              <w:t>buttonPressed</w:t>
            </w:r>
            <w:proofErr w:type="spellEnd"/>
            <w:r w:rsidRPr="0045299B">
              <w:rPr>
                <w:rFonts w:ascii="Courier New" w:hAnsi="Courier New" w:cs="Courier New"/>
              </w:rPr>
              <w:t>;</w:t>
            </w:r>
          </w:p>
          <w:p w14:paraId="30F125E9" w14:textId="4D1EBBAB" w:rsidR="0045299B" w:rsidRDefault="0045299B" w:rsidP="0045299B">
            <w:pPr>
              <w:rPr>
                <w:rFonts w:ascii="Courier New" w:hAnsi="Courier New" w:cs="Courier New"/>
              </w:rPr>
            </w:pPr>
            <w:r w:rsidRPr="0045299B">
              <w:rPr>
                <w:rFonts w:ascii="Courier New" w:hAnsi="Courier New" w:cs="Courier New"/>
              </w:rPr>
              <w:t xml:space="preserve"> </w:t>
            </w:r>
          </w:p>
          <w:p w14:paraId="447949F5" w14:textId="42AAD41A" w:rsidR="0045299B" w:rsidRPr="0045299B" w:rsidRDefault="0045299B" w:rsidP="0045299B">
            <w:pPr>
              <w:rPr>
                <w:rFonts w:ascii="Courier New" w:hAnsi="Courier New" w:cs="Courier New"/>
              </w:rPr>
            </w:pPr>
            <w:r>
              <w:rPr>
                <w:rFonts w:ascii="Courier New" w:hAnsi="Courier New" w:cs="Courier New"/>
              </w:rPr>
              <w:t xml:space="preserve">    // your module</w:t>
            </w:r>
          </w:p>
          <w:p w14:paraId="2E483436" w14:textId="0898FB67" w:rsidR="0045299B" w:rsidRPr="0045299B" w:rsidRDefault="0045299B" w:rsidP="0045299B">
            <w:pPr>
              <w:rPr>
                <w:rFonts w:ascii="Courier New" w:hAnsi="Courier New" w:cs="Courier New"/>
              </w:rPr>
            </w:pPr>
            <w:r w:rsidRPr="0045299B">
              <w:rPr>
                <w:rFonts w:ascii="Courier New" w:hAnsi="Courier New" w:cs="Courier New"/>
              </w:rPr>
              <w:t xml:space="preserve">    </w:t>
            </w:r>
            <w:proofErr w:type="spellStart"/>
            <w:r w:rsidRPr="0045299B">
              <w:rPr>
                <w:rFonts w:ascii="Courier New" w:hAnsi="Courier New" w:cs="Courier New"/>
              </w:rPr>
              <w:t>debouncer</w:t>
            </w:r>
            <w:proofErr w:type="spellEnd"/>
            <w:r w:rsidRPr="0045299B">
              <w:rPr>
                <w:rFonts w:ascii="Courier New" w:hAnsi="Courier New" w:cs="Courier New"/>
              </w:rPr>
              <w:t xml:space="preserve"> </w:t>
            </w:r>
            <w:proofErr w:type="spellStart"/>
            <w:proofErr w:type="gramStart"/>
            <w:r>
              <w:rPr>
                <w:rFonts w:ascii="Courier New" w:hAnsi="Courier New" w:cs="Courier New"/>
              </w:rPr>
              <w:t>my</w:t>
            </w:r>
            <w:r w:rsidRPr="0045299B">
              <w:rPr>
                <w:rFonts w:ascii="Courier New" w:hAnsi="Courier New" w:cs="Courier New"/>
              </w:rPr>
              <w:t>Debouncer</w:t>
            </w:r>
            <w:proofErr w:type="spellEnd"/>
            <w:r w:rsidRPr="0045299B">
              <w:rPr>
                <w:rFonts w:ascii="Courier New" w:hAnsi="Courier New" w:cs="Courier New"/>
              </w:rPr>
              <w:t>(</w:t>
            </w:r>
            <w:proofErr w:type="gramEnd"/>
          </w:p>
          <w:p w14:paraId="2307C9EB" w14:textId="77777777" w:rsidR="0045299B" w:rsidRPr="0045299B" w:rsidRDefault="0045299B" w:rsidP="0045299B">
            <w:pPr>
              <w:rPr>
                <w:rFonts w:ascii="Courier New" w:hAnsi="Courier New" w:cs="Courier New"/>
              </w:rPr>
            </w:pPr>
            <w:r w:rsidRPr="0045299B">
              <w:rPr>
                <w:rFonts w:ascii="Courier New" w:hAnsi="Courier New" w:cs="Courier New"/>
              </w:rPr>
              <w:t xml:space="preserve">        </w:t>
            </w:r>
            <w:proofErr w:type="gramStart"/>
            <w:r w:rsidRPr="0045299B">
              <w:rPr>
                <w:rFonts w:ascii="Courier New" w:hAnsi="Courier New" w:cs="Courier New"/>
              </w:rPr>
              <w:t>.</w:t>
            </w:r>
            <w:proofErr w:type="spellStart"/>
            <w:r w:rsidRPr="0045299B">
              <w:rPr>
                <w:rFonts w:ascii="Courier New" w:hAnsi="Courier New" w:cs="Courier New"/>
              </w:rPr>
              <w:t>clk</w:t>
            </w:r>
            <w:proofErr w:type="spellEnd"/>
            <w:proofErr w:type="gramEnd"/>
            <w:r w:rsidRPr="0045299B">
              <w:rPr>
                <w:rFonts w:ascii="Courier New" w:hAnsi="Courier New" w:cs="Courier New"/>
              </w:rPr>
              <w:t>(</w:t>
            </w:r>
            <w:proofErr w:type="spellStart"/>
            <w:r w:rsidRPr="0045299B">
              <w:rPr>
                <w:rFonts w:ascii="Courier New" w:hAnsi="Courier New" w:cs="Courier New"/>
              </w:rPr>
              <w:t>clk</w:t>
            </w:r>
            <w:proofErr w:type="spellEnd"/>
            <w:r w:rsidRPr="0045299B">
              <w:rPr>
                <w:rFonts w:ascii="Courier New" w:hAnsi="Courier New" w:cs="Courier New"/>
              </w:rPr>
              <w:t>),</w:t>
            </w:r>
          </w:p>
          <w:p w14:paraId="7CDA0F17" w14:textId="77777777" w:rsidR="0045299B" w:rsidRPr="0045299B" w:rsidRDefault="0045299B" w:rsidP="0045299B">
            <w:pPr>
              <w:rPr>
                <w:rFonts w:ascii="Courier New" w:hAnsi="Courier New" w:cs="Courier New"/>
              </w:rPr>
            </w:pPr>
            <w:r w:rsidRPr="0045299B">
              <w:rPr>
                <w:rFonts w:ascii="Courier New" w:hAnsi="Courier New" w:cs="Courier New"/>
              </w:rPr>
              <w:lastRenderedPageBreak/>
              <w:t xml:space="preserve">        </w:t>
            </w:r>
            <w:proofErr w:type="gramStart"/>
            <w:r w:rsidRPr="0045299B">
              <w:rPr>
                <w:rFonts w:ascii="Courier New" w:hAnsi="Courier New" w:cs="Courier New"/>
              </w:rPr>
              <w:t>.</w:t>
            </w:r>
            <w:proofErr w:type="spellStart"/>
            <w:r w:rsidRPr="0045299B">
              <w:rPr>
                <w:rFonts w:ascii="Courier New" w:hAnsi="Courier New" w:cs="Courier New"/>
              </w:rPr>
              <w:t>pbin</w:t>
            </w:r>
            <w:proofErr w:type="spellEnd"/>
            <w:proofErr w:type="gramEnd"/>
            <w:r w:rsidRPr="0045299B">
              <w:rPr>
                <w:rFonts w:ascii="Courier New" w:hAnsi="Courier New" w:cs="Courier New"/>
              </w:rPr>
              <w:t>(</w:t>
            </w:r>
            <w:proofErr w:type="spellStart"/>
            <w:r w:rsidRPr="0045299B">
              <w:rPr>
                <w:rFonts w:ascii="Courier New" w:hAnsi="Courier New" w:cs="Courier New"/>
              </w:rPr>
              <w:t>btnC</w:t>
            </w:r>
            <w:proofErr w:type="spellEnd"/>
            <w:r w:rsidRPr="0045299B">
              <w:rPr>
                <w:rFonts w:ascii="Courier New" w:hAnsi="Courier New" w:cs="Courier New"/>
              </w:rPr>
              <w:t>),</w:t>
            </w:r>
          </w:p>
          <w:p w14:paraId="5481D393" w14:textId="77777777" w:rsidR="0045299B" w:rsidRPr="0045299B" w:rsidRDefault="0045299B" w:rsidP="0045299B">
            <w:pPr>
              <w:rPr>
                <w:rFonts w:ascii="Courier New" w:hAnsi="Courier New" w:cs="Courier New"/>
              </w:rPr>
            </w:pPr>
            <w:r w:rsidRPr="0045299B">
              <w:rPr>
                <w:rFonts w:ascii="Courier New" w:hAnsi="Courier New" w:cs="Courier New"/>
              </w:rPr>
              <w:t xml:space="preserve">        </w:t>
            </w:r>
            <w:proofErr w:type="gramStart"/>
            <w:r w:rsidRPr="0045299B">
              <w:rPr>
                <w:rFonts w:ascii="Courier New" w:hAnsi="Courier New" w:cs="Courier New"/>
              </w:rPr>
              <w:t>.</w:t>
            </w:r>
            <w:proofErr w:type="spellStart"/>
            <w:r w:rsidRPr="0045299B">
              <w:rPr>
                <w:rFonts w:ascii="Courier New" w:hAnsi="Courier New" w:cs="Courier New"/>
              </w:rPr>
              <w:t>pbout</w:t>
            </w:r>
            <w:proofErr w:type="spellEnd"/>
            <w:proofErr w:type="gramEnd"/>
            <w:r w:rsidRPr="0045299B">
              <w:rPr>
                <w:rFonts w:ascii="Courier New" w:hAnsi="Courier New" w:cs="Courier New"/>
              </w:rPr>
              <w:t>(</w:t>
            </w:r>
            <w:proofErr w:type="spellStart"/>
            <w:r w:rsidRPr="0045299B">
              <w:rPr>
                <w:rFonts w:ascii="Courier New" w:hAnsi="Courier New" w:cs="Courier New"/>
              </w:rPr>
              <w:t>buttonPressed</w:t>
            </w:r>
            <w:proofErr w:type="spellEnd"/>
            <w:r w:rsidRPr="0045299B">
              <w:rPr>
                <w:rFonts w:ascii="Courier New" w:hAnsi="Courier New" w:cs="Courier New"/>
              </w:rPr>
              <w:t>)</w:t>
            </w:r>
          </w:p>
          <w:p w14:paraId="139E8FBD" w14:textId="77777777" w:rsidR="0045299B" w:rsidRDefault="0045299B" w:rsidP="0045299B">
            <w:pPr>
              <w:rPr>
                <w:rFonts w:ascii="Courier New" w:hAnsi="Courier New" w:cs="Courier New"/>
              </w:rPr>
            </w:pPr>
            <w:r w:rsidRPr="0045299B">
              <w:rPr>
                <w:rFonts w:ascii="Courier New" w:hAnsi="Courier New" w:cs="Courier New"/>
              </w:rPr>
              <w:t xml:space="preserve">        );</w:t>
            </w:r>
          </w:p>
          <w:p w14:paraId="70DB394B" w14:textId="77777777" w:rsidR="0045299B" w:rsidRPr="0045299B" w:rsidRDefault="0045299B" w:rsidP="0045299B">
            <w:pPr>
              <w:rPr>
                <w:rFonts w:ascii="Courier New" w:hAnsi="Courier New" w:cs="Courier New"/>
              </w:rPr>
            </w:pPr>
          </w:p>
          <w:p w14:paraId="44FCF743" w14:textId="77777777" w:rsidR="0045299B" w:rsidRPr="0045299B" w:rsidRDefault="0045299B" w:rsidP="0045299B">
            <w:pPr>
              <w:rPr>
                <w:rFonts w:ascii="Courier New" w:hAnsi="Courier New" w:cs="Courier New"/>
              </w:rPr>
            </w:pPr>
            <w:r w:rsidRPr="0045299B">
              <w:rPr>
                <w:rFonts w:ascii="Courier New" w:hAnsi="Courier New" w:cs="Courier New"/>
              </w:rPr>
              <w:t xml:space="preserve">    always </w:t>
            </w:r>
            <w:proofErr w:type="gramStart"/>
            <w:r w:rsidRPr="0045299B">
              <w:rPr>
                <w:rFonts w:ascii="Courier New" w:hAnsi="Courier New" w:cs="Courier New"/>
              </w:rPr>
              <w:t>@(</w:t>
            </w:r>
            <w:proofErr w:type="gramEnd"/>
            <w:r w:rsidRPr="0045299B">
              <w:rPr>
                <w:rFonts w:ascii="Courier New" w:hAnsi="Courier New" w:cs="Courier New"/>
              </w:rPr>
              <w:t xml:space="preserve">posedge </w:t>
            </w:r>
            <w:proofErr w:type="spellStart"/>
            <w:r w:rsidRPr="0045299B">
              <w:rPr>
                <w:rFonts w:ascii="Courier New" w:hAnsi="Courier New" w:cs="Courier New"/>
              </w:rPr>
              <w:t>clk</w:t>
            </w:r>
            <w:proofErr w:type="spellEnd"/>
            <w:r w:rsidRPr="0045299B">
              <w:rPr>
                <w:rFonts w:ascii="Courier New" w:hAnsi="Courier New" w:cs="Courier New"/>
              </w:rPr>
              <w:t>) begin</w:t>
            </w:r>
          </w:p>
          <w:p w14:paraId="37A6A89F" w14:textId="77777777" w:rsidR="0045299B" w:rsidRPr="0045299B" w:rsidRDefault="0045299B" w:rsidP="0045299B">
            <w:pPr>
              <w:rPr>
                <w:rFonts w:ascii="Courier New" w:hAnsi="Courier New" w:cs="Courier New"/>
              </w:rPr>
            </w:pPr>
            <w:r w:rsidRPr="0045299B">
              <w:rPr>
                <w:rFonts w:ascii="Courier New" w:hAnsi="Courier New" w:cs="Courier New"/>
              </w:rPr>
              <w:t xml:space="preserve">        if(</w:t>
            </w:r>
            <w:proofErr w:type="spellStart"/>
            <w:r w:rsidRPr="0045299B">
              <w:rPr>
                <w:rFonts w:ascii="Courier New" w:hAnsi="Courier New" w:cs="Courier New"/>
              </w:rPr>
              <w:t>buttonPressed</w:t>
            </w:r>
            <w:proofErr w:type="spellEnd"/>
            <w:r w:rsidRPr="0045299B">
              <w:rPr>
                <w:rFonts w:ascii="Courier New" w:hAnsi="Courier New" w:cs="Courier New"/>
              </w:rPr>
              <w:t>) led &lt;= ~led;</w:t>
            </w:r>
          </w:p>
          <w:p w14:paraId="0F9FA917" w14:textId="77777777" w:rsidR="0045299B" w:rsidRDefault="0045299B" w:rsidP="0045299B">
            <w:pPr>
              <w:rPr>
                <w:rFonts w:ascii="Courier New" w:hAnsi="Courier New" w:cs="Courier New"/>
              </w:rPr>
            </w:pPr>
            <w:r w:rsidRPr="0045299B">
              <w:rPr>
                <w:rFonts w:ascii="Courier New" w:hAnsi="Courier New" w:cs="Courier New"/>
              </w:rPr>
              <w:t xml:space="preserve">    end</w:t>
            </w:r>
          </w:p>
          <w:p w14:paraId="0914ED2F" w14:textId="77777777" w:rsidR="0045299B" w:rsidRPr="0045299B" w:rsidRDefault="0045299B" w:rsidP="0045299B">
            <w:pPr>
              <w:rPr>
                <w:rFonts w:ascii="Courier New" w:hAnsi="Courier New" w:cs="Courier New"/>
              </w:rPr>
            </w:pPr>
          </w:p>
          <w:p w14:paraId="4144184E" w14:textId="7B269C36" w:rsidR="0045299B" w:rsidRDefault="0045299B" w:rsidP="0045299B">
            <w:pPr>
              <w:rPr>
                <w:rFonts w:ascii="Georgia" w:hAnsi="Georgia"/>
                <w:sz w:val="24"/>
                <w:szCs w:val="24"/>
              </w:rPr>
            </w:pPr>
            <w:proofErr w:type="spellStart"/>
            <w:r w:rsidRPr="0045299B">
              <w:rPr>
                <w:rFonts w:ascii="Courier New" w:hAnsi="Courier New" w:cs="Courier New"/>
              </w:rPr>
              <w:t>endmodule</w:t>
            </w:r>
            <w:proofErr w:type="spellEnd"/>
          </w:p>
        </w:tc>
      </w:tr>
    </w:tbl>
    <w:p w14:paraId="5737C129" w14:textId="62E994D8" w:rsidR="002C4D4C" w:rsidRDefault="00981EFE" w:rsidP="003A042A">
      <w:pPr>
        <w:rPr>
          <w:rFonts w:ascii="Georgia" w:hAnsi="Georgia"/>
          <w:sz w:val="24"/>
          <w:szCs w:val="24"/>
        </w:rPr>
      </w:pPr>
      <w:r>
        <w:rPr>
          <w:rFonts w:ascii="Georgia" w:hAnsi="Georgia"/>
          <w:sz w:val="24"/>
          <w:szCs w:val="24"/>
        </w:rPr>
        <w:lastRenderedPageBreak/>
        <w:t xml:space="preserve">The button is thus able to vary the state of an LED by turning it on and off. </w:t>
      </w:r>
      <w:r w:rsidR="00DD5AFC">
        <w:rPr>
          <w:rFonts w:ascii="Georgia" w:hAnsi="Georgia"/>
          <w:sz w:val="24"/>
          <w:szCs w:val="24"/>
        </w:rPr>
        <w:t xml:space="preserve">Remember to set up a constraint file to connect relevant top module pins to hardware. You may learn more about writing a constraint file </w:t>
      </w:r>
      <w:hyperlink r:id="rId10" w:history="1">
        <w:r w:rsidRPr="00981EFE">
          <w:rPr>
            <w:rStyle w:val="Hyperlink"/>
            <w:rFonts w:ascii="Georgia" w:hAnsi="Georgia"/>
            <w:sz w:val="24"/>
            <w:szCs w:val="24"/>
          </w:rPr>
          <w:t>here.</w:t>
        </w:r>
      </w:hyperlink>
    </w:p>
    <w:p w14:paraId="3AB85AC4" w14:textId="5D0C0FE4" w:rsidR="00981EFE" w:rsidRDefault="00981EFE" w:rsidP="003A042A">
      <w:pPr>
        <w:rPr>
          <w:rFonts w:ascii="Georgia" w:hAnsi="Georgia"/>
          <w:sz w:val="24"/>
          <w:szCs w:val="24"/>
        </w:rPr>
      </w:pPr>
      <w:r>
        <w:rPr>
          <w:rFonts w:ascii="Georgia" w:hAnsi="Georgia"/>
          <w:sz w:val="24"/>
          <w:szCs w:val="24"/>
        </w:rPr>
        <w:t>Provide your code here:</w:t>
      </w:r>
    </w:p>
    <w:tbl>
      <w:tblPr>
        <w:tblStyle w:val="TableGrid"/>
        <w:tblW w:w="0" w:type="auto"/>
        <w:tblLook w:val="04A0" w:firstRow="1" w:lastRow="0" w:firstColumn="1" w:lastColumn="0" w:noHBand="0" w:noVBand="1"/>
      </w:tblPr>
      <w:tblGrid>
        <w:gridCol w:w="9350"/>
      </w:tblGrid>
      <w:tr w:rsidR="00981EFE" w14:paraId="3F77DFC4" w14:textId="77777777" w:rsidTr="00981EFE">
        <w:trPr>
          <w:trHeight w:val="3479"/>
        </w:trPr>
        <w:tc>
          <w:tcPr>
            <w:tcW w:w="9576" w:type="dxa"/>
          </w:tcPr>
          <w:p w14:paraId="62B471A0" w14:textId="77777777" w:rsidR="00981EFE" w:rsidRDefault="00981EFE" w:rsidP="003A042A">
            <w:pPr>
              <w:rPr>
                <w:rFonts w:ascii="Georgia" w:hAnsi="Georgia"/>
                <w:sz w:val="24"/>
                <w:szCs w:val="24"/>
              </w:rPr>
            </w:pPr>
          </w:p>
        </w:tc>
      </w:tr>
    </w:tbl>
    <w:p w14:paraId="016CD126" w14:textId="77777777" w:rsidR="00981EFE" w:rsidRDefault="00981EFE" w:rsidP="003A042A">
      <w:pPr>
        <w:rPr>
          <w:rFonts w:ascii="Georgia" w:hAnsi="Georgia"/>
          <w:sz w:val="24"/>
          <w:szCs w:val="24"/>
        </w:rPr>
      </w:pPr>
    </w:p>
    <w:p w14:paraId="0D2E7799" w14:textId="702C63F6" w:rsidR="00981EFE" w:rsidRDefault="00981EFE" w:rsidP="003A042A">
      <w:pPr>
        <w:rPr>
          <w:rFonts w:ascii="Georgia" w:hAnsi="Georgia"/>
          <w:sz w:val="24"/>
          <w:szCs w:val="24"/>
        </w:rPr>
      </w:pPr>
      <w:r>
        <w:rPr>
          <w:rFonts w:ascii="Georgia" w:hAnsi="Georgia"/>
          <w:sz w:val="24"/>
          <w:szCs w:val="24"/>
        </w:rPr>
        <w:t>Task 2:</w:t>
      </w:r>
      <w:r w:rsidR="00A7191E">
        <w:rPr>
          <w:rFonts w:ascii="Georgia" w:hAnsi="Georgia"/>
          <w:sz w:val="24"/>
          <w:szCs w:val="24"/>
        </w:rPr>
        <w:t xml:space="preserve"> State Machine in a Seven Segment Blinking LED</w:t>
      </w:r>
    </w:p>
    <w:tbl>
      <w:tblPr>
        <w:tblStyle w:val="TableGrid"/>
        <w:tblW w:w="0" w:type="auto"/>
        <w:tblLook w:val="04A0" w:firstRow="1" w:lastRow="0" w:firstColumn="1" w:lastColumn="0" w:noHBand="0" w:noVBand="1"/>
      </w:tblPr>
      <w:tblGrid>
        <w:gridCol w:w="9350"/>
      </w:tblGrid>
      <w:tr w:rsidR="00A7191E" w14:paraId="73E60FC6" w14:textId="77777777" w:rsidTr="00A7191E">
        <w:tc>
          <w:tcPr>
            <w:tcW w:w="9576" w:type="dxa"/>
          </w:tcPr>
          <w:p w14:paraId="50829C86" w14:textId="77777777" w:rsidR="00A7191E" w:rsidRPr="00A7191E" w:rsidRDefault="00A7191E" w:rsidP="00A7191E">
            <w:pPr>
              <w:spacing w:line="276" w:lineRule="auto"/>
              <w:rPr>
                <w:rFonts w:ascii="Georgia" w:hAnsi="Georgia"/>
                <w:sz w:val="24"/>
                <w:szCs w:val="24"/>
                <w:lang w:val="en-PK"/>
              </w:rPr>
            </w:pPr>
            <w:r w:rsidRPr="00A7191E">
              <w:rPr>
                <w:rFonts w:ascii="Georgia" w:hAnsi="Georgia"/>
                <w:sz w:val="24"/>
                <w:szCs w:val="24"/>
                <w:lang w:val="en-PK"/>
              </w:rPr>
              <w:t>Why is a state machine necessary?</w:t>
            </w:r>
          </w:p>
          <w:p w14:paraId="3DBBB019" w14:textId="77777777" w:rsidR="00A7191E" w:rsidRPr="00A7191E" w:rsidRDefault="00A7191E" w:rsidP="00A7191E">
            <w:pPr>
              <w:spacing w:line="276" w:lineRule="auto"/>
              <w:rPr>
                <w:rFonts w:ascii="Georgia" w:hAnsi="Georgia"/>
                <w:sz w:val="24"/>
                <w:szCs w:val="24"/>
                <w:lang w:val="en-PK"/>
              </w:rPr>
            </w:pPr>
            <w:r w:rsidRPr="00A7191E">
              <w:rPr>
                <w:rFonts w:ascii="Georgia" w:hAnsi="Georgia"/>
                <w:sz w:val="24"/>
                <w:szCs w:val="24"/>
                <w:lang w:val="en-PK"/>
              </w:rPr>
              <w:t xml:space="preserve">A seven-segment display on the </w:t>
            </w:r>
            <w:proofErr w:type="spellStart"/>
            <w:r w:rsidRPr="00A7191E">
              <w:rPr>
                <w:rFonts w:ascii="Georgia" w:hAnsi="Georgia"/>
                <w:sz w:val="24"/>
                <w:szCs w:val="24"/>
                <w:lang w:val="en-PK"/>
              </w:rPr>
              <w:t>Basys</w:t>
            </w:r>
            <w:proofErr w:type="spellEnd"/>
            <w:r w:rsidRPr="00A7191E">
              <w:rPr>
                <w:rFonts w:ascii="Georgia" w:hAnsi="Georgia"/>
                <w:sz w:val="24"/>
                <w:szCs w:val="24"/>
                <w:lang w:val="en-PK"/>
              </w:rPr>
              <w:t xml:space="preserve"> 3 board actually contains four individual digits, but all of them share the same segment control lines (the pins that light up segments a–g). The only difference is that each digit has its own enable pin (AN0–AN3), which selects which digit is currently active.</w:t>
            </w:r>
          </w:p>
          <w:p w14:paraId="645F8CBE" w14:textId="3FE22416" w:rsidR="00A7191E" w:rsidRPr="00A7191E" w:rsidRDefault="00A7191E" w:rsidP="00A7191E">
            <w:pPr>
              <w:spacing w:line="276" w:lineRule="auto"/>
              <w:rPr>
                <w:rFonts w:ascii="Georgia" w:hAnsi="Georgia"/>
                <w:sz w:val="24"/>
                <w:szCs w:val="24"/>
                <w:lang w:val="en-PK"/>
              </w:rPr>
            </w:pPr>
            <w:r w:rsidRPr="00A7191E">
              <w:rPr>
                <w:rFonts w:ascii="Georgia" w:hAnsi="Georgia"/>
                <w:sz w:val="24"/>
                <w:szCs w:val="24"/>
                <w:lang w:val="en-PK"/>
              </w:rPr>
              <w:t>Because of this shared wiring, you cannot display four different numbers simultaneously by simply assigning values</w:t>
            </w:r>
            <w:r>
              <w:rPr>
                <w:rFonts w:ascii="Georgia" w:hAnsi="Georgia"/>
                <w:sz w:val="24"/>
                <w:szCs w:val="24"/>
                <w:lang w:val="en-PK"/>
              </w:rPr>
              <w:t xml:space="preserve"> or </w:t>
            </w:r>
            <w:r w:rsidRPr="00A7191E">
              <w:rPr>
                <w:rFonts w:ascii="Georgia" w:hAnsi="Georgia"/>
                <w:sz w:val="24"/>
                <w:szCs w:val="24"/>
                <w:lang w:val="en-PK"/>
              </w:rPr>
              <w:t>all digits would show the same segments.</w:t>
            </w:r>
          </w:p>
          <w:p w14:paraId="40A730D0" w14:textId="77777777" w:rsidR="00A7191E" w:rsidRPr="00A7191E" w:rsidRDefault="00A7191E" w:rsidP="00A7191E">
            <w:pPr>
              <w:spacing w:line="276" w:lineRule="auto"/>
              <w:rPr>
                <w:rFonts w:ascii="Georgia" w:hAnsi="Georgia"/>
                <w:sz w:val="24"/>
                <w:szCs w:val="24"/>
                <w:lang w:val="en-PK"/>
              </w:rPr>
            </w:pPr>
            <w:r w:rsidRPr="00A7191E">
              <w:rPr>
                <w:rFonts w:ascii="Georgia" w:hAnsi="Georgia"/>
                <w:sz w:val="24"/>
                <w:szCs w:val="24"/>
                <w:lang w:val="en-PK"/>
              </w:rPr>
              <w:t>Instead, we rely on a time-multiplexing technique:</w:t>
            </w:r>
          </w:p>
          <w:p w14:paraId="69086298" w14:textId="77777777" w:rsidR="00A7191E" w:rsidRPr="00A7191E" w:rsidRDefault="00A7191E" w:rsidP="00A7191E">
            <w:pPr>
              <w:numPr>
                <w:ilvl w:val="0"/>
                <w:numId w:val="12"/>
              </w:numPr>
              <w:spacing w:line="276" w:lineRule="auto"/>
              <w:rPr>
                <w:rFonts w:ascii="Georgia" w:hAnsi="Georgia"/>
                <w:sz w:val="24"/>
                <w:szCs w:val="24"/>
                <w:lang w:val="en-PK"/>
              </w:rPr>
            </w:pPr>
            <w:r w:rsidRPr="00A7191E">
              <w:rPr>
                <w:rFonts w:ascii="Georgia" w:hAnsi="Georgia"/>
                <w:sz w:val="24"/>
                <w:szCs w:val="24"/>
                <w:lang w:val="en-PK"/>
              </w:rPr>
              <w:t>We rapidly switch (or “cycle”) between digits, lighting up one digit at a time.</w:t>
            </w:r>
          </w:p>
          <w:p w14:paraId="01BB428E" w14:textId="77777777" w:rsidR="00A7191E" w:rsidRPr="00A7191E" w:rsidRDefault="00A7191E" w:rsidP="00A7191E">
            <w:pPr>
              <w:numPr>
                <w:ilvl w:val="0"/>
                <w:numId w:val="12"/>
              </w:numPr>
              <w:spacing w:line="276" w:lineRule="auto"/>
              <w:rPr>
                <w:rFonts w:ascii="Georgia" w:hAnsi="Georgia"/>
                <w:sz w:val="24"/>
                <w:szCs w:val="24"/>
                <w:lang w:val="en-PK"/>
              </w:rPr>
            </w:pPr>
            <w:r w:rsidRPr="00A7191E">
              <w:rPr>
                <w:rFonts w:ascii="Georgia" w:hAnsi="Georgia"/>
                <w:sz w:val="24"/>
                <w:szCs w:val="24"/>
                <w:lang w:val="en-PK"/>
              </w:rPr>
              <w:t>Each digit displays its respective value for a very short duration.</w:t>
            </w:r>
          </w:p>
          <w:p w14:paraId="07F4F331" w14:textId="77777777" w:rsidR="00A7191E" w:rsidRPr="00A7191E" w:rsidRDefault="00A7191E" w:rsidP="00A7191E">
            <w:pPr>
              <w:numPr>
                <w:ilvl w:val="0"/>
                <w:numId w:val="12"/>
              </w:numPr>
              <w:spacing w:line="276" w:lineRule="auto"/>
              <w:rPr>
                <w:rFonts w:ascii="Georgia" w:hAnsi="Georgia"/>
                <w:sz w:val="24"/>
                <w:szCs w:val="24"/>
                <w:lang w:val="en-PK"/>
              </w:rPr>
            </w:pPr>
            <w:r w:rsidRPr="00A7191E">
              <w:rPr>
                <w:rFonts w:ascii="Georgia" w:hAnsi="Georgia"/>
                <w:sz w:val="24"/>
                <w:szCs w:val="24"/>
                <w:lang w:val="en-PK"/>
              </w:rPr>
              <w:t>This switching happens so fast (hundreds or thousands of times per second) that to the human eye, all digits appear to be glowing continuously.</w:t>
            </w:r>
          </w:p>
          <w:p w14:paraId="4CAAC912" w14:textId="77777777" w:rsidR="00A7191E" w:rsidRDefault="00A7191E" w:rsidP="00A7191E">
            <w:pPr>
              <w:spacing w:line="276" w:lineRule="auto"/>
              <w:rPr>
                <w:rFonts w:ascii="Georgia" w:hAnsi="Georgia"/>
                <w:sz w:val="24"/>
                <w:szCs w:val="24"/>
                <w:lang w:val="en-PK"/>
              </w:rPr>
            </w:pPr>
            <w:r w:rsidRPr="00A7191E">
              <w:rPr>
                <w:rFonts w:ascii="Georgia" w:hAnsi="Georgia"/>
                <w:sz w:val="24"/>
                <w:szCs w:val="24"/>
                <w:lang w:val="en-PK"/>
              </w:rPr>
              <w:t>This is where a finite state machine (FSM) becomes essential. The FSM controls which digit is active and what value is being displayed at that instant.</w:t>
            </w:r>
          </w:p>
          <w:p w14:paraId="7EA700AA" w14:textId="77777777" w:rsidR="00A7191E" w:rsidRDefault="00A7191E" w:rsidP="00A7191E">
            <w:pPr>
              <w:spacing w:line="276" w:lineRule="auto"/>
              <w:rPr>
                <w:rFonts w:ascii="Georgia" w:hAnsi="Georgia"/>
                <w:sz w:val="24"/>
                <w:szCs w:val="24"/>
                <w:lang w:val="en-PK"/>
              </w:rPr>
            </w:pPr>
          </w:p>
          <w:p w14:paraId="16819E28" w14:textId="109F80E0" w:rsidR="00A7191E" w:rsidRPr="00A7191E" w:rsidRDefault="00A7191E" w:rsidP="00A7191E">
            <w:pPr>
              <w:spacing w:line="276" w:lineRule="auto"/>
              <w:rPr>
                <w:rFonts w:ascii="Georgia" w:hAnsi="Georgia"/>
                <w:sz w:val="24"/>
                <w:szCs w:val="24"/>
                <w:lang w:val="en-PK"/>
              </w:rPr>
            </w:pPr>
            <w:r w:rsidRPr="00A7191E">
              <w:rPr>
                <w:rFonts w:ascii="Georgia" w:hAnsi="Georgia"/>
                <w:sz w:val="24"/>
                <w:szCs w:val="24"/>
                <w:lang w:val="en-PK"/>
              </w:rPr>
              <w:t>How the FSM helps</w:t>
            </w:r>
            <w:r>
              <w:rPr>
                <w:rFonts w:ascii="Georgia" w:hAnsi="Georgia"/>
                <w:sz w:val="24"/>
                <w:szCs w:val="24"/>
                <w:lang w:val="en-PK"/>
              </w:rPr>
              <w:t>:</w:t>
            </w:r>
          </w:p>
          <w:p w14:paraId="3E2B7C0A" w14:textId="4E30CA68" w:rsidR="00535D65" w:rsidRDefault="00A7191E" w:rsidP="00A7191E">
            <w:pPr>
              <w:spacing w:line="276" w:lineRule="auto"/>
              <w:rPr>
                <w:rFonts w:ascii="Georgia" w:hAnsi="Georgia"/>
                <w:sz w:val="24"/>
                <w:szCs w:val="24"/>
                <w:lang w:val="en-PK"/>
              </w:rPr>
            </w:pPr>
            <w:r w:rsidRPr="00A7191E">
              <w:rPr>
                <w:rFonts w:ascii="Georgia" w:hAnsi="Georgia"/>
                <w:sz w:val="24"/>
                <w:szCs w:val="24"/>
                <w:lang w:val="en-PK"/>
              </w:rPr>
              <w:t xml:space="preserve">Each state in the machine corresponds to one of the digits (for example, </w:t>
            </w:r>
            <w:r w:rsidRPr="00A7191E">
              <w:rPr>
                <w:rFonts w:ascii="Georgia" w:hAnsi="Georgia"/>
                <w:i/>
                <w:iCs/>
                <w:sz w:val="24"/>
                <w:szCs w:val="24"/>
                <w:lang w:val="en-PK"/>
              </w:rPr>
              <w:t xml:space="preserve">state 0 </w:t>
            </w:r>
            <w:r w:rsidRPr="00A7191E">
              <w:rPr>
                <w:rFonts w:ascii="Times New Roman" w:hAnsi="Times New Roman" w:cs="Times New Roman"/>
                <w:i/>
                <w:iCs/>
                <w:sz w:val="24"/>
                <w:szCs w:val="24"/>
                <w:lang w:val="en-PK"/>
              </w:rPr>
              <w:t>→</w:t>
            </w:r>
            <w:r w:rsidRPr="00A7191E">
              <w:rPr>
                <w:rFonts w:ascii="Georgia" w:hAnsi="Georgia"/>
                <w:i/>
                <w:iCs/>
                <w:sz w:val="24"/>
                <w:szCs w:val="24"/>
                <w:lang w:val="en-PK"/>
              </w:rPr>
              <w:t xml:space="preserve"> digit 1</w:t>
            </w:r>
            <w:r w:rsidRPr="00A7191E">
              <w:rPr>
                <w:rFonts w:ascii="Georgia" w:hAnsi="Georgia"/>
                <w:sz w:val="24"/>
                <w:szCs w:val="24"/>
                <w:lang w:val="en-PK"/>
              </w:rPr>
              <w:t xml:space="preserve">, </w:t>
            </w:r>
            <w:r w:rsidRPr="00A7191E">
              <w:rPr>
                <w:rFonts w:ascii="Georgia" w:hAnsi="Georgia"/>
                <w:i/>
                <w:iCs/>
                <w:sz w:val="24"/>
                <w:szCs w:val="24"/>
                <w:lang w:val="en-PK"/>
              </w:rPr>
              <w:t xml:space="preserve">state 1 </w:t>
            </w:r>
            <w:r w:rsidRPr="00A7191E">
              <w:rPr>
                <w:rFonts w:ascii="Times New Roman" w:hAnsi="Times New Roman" w:cs="Times New Roman"/>
                <w:i/>
                <w:iCs/>
                <w:sz w:val="24"/>
                <w:szCs w:val="24"/>
                <w:lang w:val="en-PK"/>
              </w:rPr>
              <w:t>→</w:t>
            </w:r>
            <w:r w:rsidRPr="00A7191E">
              <w:rPr>
                <w:rFonts w:ascii="Georgia" w:hAnsi="Georgia"/>
                <w:i/>
                <w:iCs/>
                <w:sz w:val="24"/>
                <w:szCs w:val="24"/>
                <w:lang w:val="en-PK"/>
              </w:rPr>
              <w:t xml:space="preserve"> digit 2</w:t>
            </w:r>
            <w:r w:rsidRPr="00A7191E">
              <w:rPr>
                <w:rFonts w:ascii="Georgia" w:hAnsi="Georgia"/>
                <w:sz w:val="24"/>
                <w:szCs w:val="24"/>
                <w:lang w:val="en-PK"/>
              </w:rPr>
              <w:t>, and so on)</w:t>
            </w:r>
            <w:r w:rsidR="007E4CC3">
              <w:rPr>
                <w:rFonts w:ascii="Georgia" w:hAnsi="Georgia"/>
                <w:sz w:val="24"/>
                <w:szCs w:val="24"/>
                <w:lang w:val="en-PK"/>
              </w:rPr>
              <w:t xml:space="preserve"> and t</w:t>
            </w:r>
            <w:r w:rsidRPr="00A7191E">
              <w:rPr>
                <w:rFonts w:ascii="Georgia" w:hAnsi="Georgia"/>
                <w:sz w:val="24"/>
                <w:szCs w:val="24"/>
                <w:lang w:val="en-PK"/>
              </w:rPr>
              <w:t>he FSM transitions between these states in a loop, enabling one digit at a time and assigning its segment value.</w:t>
            </w:r>
            <w:r w:rsidR="007E4CC3">
              <w:rPr>
                <w:rFonts w:ascii="Georgia" w:hAnsi="Georgia"/>
                <w:sz w:val="24"/>
                <w:szCs w:val="24"/>
                <w:lang w:val="en-PK"/>
              </w:rPr>
              <w:t xml:space="preserve"> </w:t>
            </w:r>
            <w:r w:rsidRPr="00A7191E">
              <w:rPr>
                <w:rFonts w:ascii="Georgia" w:hAnsi="Georgia"/>
                <w:sz w:val="24"/>
                <w:szCs w:val="24"/>
                <w:lang w:val="en-PK"/>
              </w:rPr>
              <w:t xml:space="preserve">A </w:t>
            </w:r>
            <w:r w:rsidR="007E4CC3">
              <w:rPr>
                <w:rFonts w:ascii="Georgia" w:hAnsi="Georgia"/>
                <w:sz w:val="24"/>
                <w:szCs w:val="24"/>
                <w:lang w:val="en-PK"/>
              </w:rPr>
              <w:t>delay counter (exactly like the one you made before)</w:t>
            </w:r>
            <w:r w:rsidRPr="00A7191E">
              <w:rPr>
                <w:rFonts w:ascii="Georgia" w:hAnsi="Georgia"/>
                <w:sz w:val="24"/>
                <w:szCs w:val="24"/>
                <w:lang w:val="en-PK"/>
              </w:rPr>
              <w:t xml:space="preserve"> provides the timing signal that triggers the state changes at a steady rate.</w:t>
            </w:r>
            <w:r w:rsidR="00535D65">
              <w:rPr>
                <w:rFonts w:ascii="Georgia" w:hAnsi="Georgia"/>
                <w:sz w:val="24"/>
                <w:szCs w:val="24"/>
                <w:lang w:val="en-PK"/>
              </w:rPr>
              <w:t xml:space="preserve"> </w:t>
            </w:r>
          </w:p>
          <w:p w14:paraId="4CCB0DC7" w14:textId="77777777" w:rsidR="00535D65" w:rsidRDefault="00535D65" w:rsidP="00A7191E">
            <w:pPr>
              <w:spacing w:line="276" w:lineRule="auto"/>
              <w:rPr>
                <w:rFonts w:ascii="Georgia" w:hAnsi="Georgia"/>
                <w:sz w:val="24"/>
                <w:szCs w:val="24"/>
                <w:lang w:val="en-PK"/>
              </w:rPr>
            </w:pPr>
          </w:p>
          <w:p w14:paraId="36D2D302" w14:textId="4E07DD15" w:rsidR="00535D65" w:rsidRDefault="00535D65" w:rsidP="00A7191E">
            <w:pPr>
              <w:spacing w:line="276" w:lineRule="auto"/>
              <w:rPr>
                <w:rFonts w:ascii="Georgia" w:hAnsi="Georgia"/>
                <w:sz w:val="24"/>
                <w:szCs w:val="24"/>
                <w:lang w:val="en-PK"/>
              </w:rPr>
            </w:pPr>
            <w:r>
              <w:rPr>
                <w:rFonts w:ascii="Georgia" w:hAnsi="Georgia"/>
                <w:sz w:val="24"/>
                <w:szCs w:val="24"/>
                <w:lang w:val="en-PK"/>
              </w:rPr>
              <w:t xml:space="preserve">You can learn more about designing FSMs </w:t>
            </w:r>
            <w:hyperlink r:id="rId11" w:history="1">
              <w:r w:rsidRPr="00535D65">
                <w:rPr>
                  <w:rStyle w:val="Hyperlink"/>
                  <w:rFonts w:ascii="Georgia" w:hAnsi="Georgia"/>
                  <w:sz w:val="24"/>
                  <w:szCs w:val="24"/>
                  <w:lang w:val="en-PK"/>
                </w:rPr>
                <w:t>he</w:t>
              </w:r>
              <w:r w:rsidRPr="00535D65">
                <w:rPr>
                  <w:rStyle w:val="Hyperlink"/>
                  <w:rFonts w:ascii="Georgia" w:hAnsi="Georgia"/>
                  <w:sz w:val="24"/>
                  <w:szCs w:val="24"/>
                  <w:lang w:val="en-PK"/>
                </w:rPr>
                <w:t>r</w:t>
              </w:r>
              <w:r w:rsidRPr="00535D65">
                <w:rPr>
                  <w:rStyle w:val="Hyperlink"/>
                  <w:rFonts w:ascii="Georgia" w:hAnsi="Georgia"/>
                  <w:sz w:val="24"/>
                  <w:szCs w:val="24"/>
                  <w:lang w:val="en-PK"/>
                </w:rPr>
                <w:t>e</w:t>
              </w:r>
            </w:hyperlink>
          </w:p>
          <w:p w14:paraId="7D86B848" w14:textId="77777777" w:rsidR="00535D65" w:rsidRDefault="00535D65" w:rsidP="00A7191E">
            <w:pPr>
              <w:spacing w:line="276" w:lineRule="auto"/>
              <w:rPr>
                <w:rFonts w:ascii="Georgia" w:hAnsi="Georgia"/>
                <w:sz w:val="24"/>
                <w:szCs w:val="24"/>
                <w:lang w:val="en-PK"/>
              </w:rPr>
            </w:pPr>
          </w:p>
          <w:p w14:paraId="5544DF21" w14:textId="77777777" w:rsidR="00535D65" w:rsidRDefault="00535D65" w:rsidP="00A7191E">
            <w:pPr>
              <w:spacing w:line="276" w:lineRule="auto"/>
              <w:rPr>
                <w:rFonts w:ascii="Georgia" w:hAnsi="Georgia"/>
                <w:sz w:val="24"/>
                <w:szCs w:val="24"/>
                <w:lang w:val="en-PK"/>
              </w:rPr>
            </w:pPr>
            <w:r>
              <w:rPr>
                <w:rFonts w:ascii="Georgia" w:hAnsi="Georgia"/>
                <w:sz w:val="24"/>
                <w:szCs w:val="24"/>
                <w:lang w:val="en-PK"/>
              </w:rPr>
              <w:t>Your FSM could look something like this:</w:t>
            </w:r>
          </w:p>
          <w:p w14:paraId="0888670D" w14:textId="298D1DF7" w:rsidR="00535D65" w:rsidRPr="00A7191E" w:rsidRDefault="00DE4CC6" w:rsidP="00DE4CC6">
            <w:pPr>
              <w:spacing w:line="276" w:lineRule="auto"/>
              <w:jc w:val="center"/>
              <w:rPr>
                <w:rFonts w:ascii="Georgia" w:hAnsi="Georgia"/>
                <w:sz w:val="24"/>
                <w:szCs w:val="24"/>
                <w:lang w:val="en-PK"/>
              </w:rPr>
            </w:pPr>
            <w:r w:rsidRPr="00DE4CC6">
              <w:rPr>
                <w:rFonts w:ascii="Georgia" w:hAnsi="Georgia"/>
                <w:sz w:val="24"/>
                <w:szCs w:val="24"/>
                <w:lang w:val="en-PK"/>
              </w:rPr>
              <w:drawing>
                <wp:inline distT="0" distB="0" distL="0" distR="0" wp14:anchorId="78B21D92" wp14:editId="73CBB28A">
                  <wp:extent cx="3756074" cy="3348765"/>
                  <wp:effectExtent l="0" t="0" r="0" b="0"/>
                  <wp:docPr id="14348226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9149" cy="3360422"/>
                          </a:xfrm>
                          <a:prstGeom prst="rect">
                            <a:avLst/>
                          </a:prstGeom>
                          <a:noFill/>
                          <a:ln>
                            <a:noFill/>
                          </a:ln>
                        </pic:spPr>
                      </pic:pic>
                    </a:graphicData>
                  </a:graphic>
                </wp:inline>
              </w:drawing>
            </w:r>
          </w:p>
        </w:tc>
      </w:tr>
    </w:tbl>
    <w:p w14:paraId="1715E157" w14:textId="77777777" w:rsidR="00A7191E" w:rsidRDefault="00A7191E" w:rsidP="003A042A">
      <w:pPr>
        <w:rPr>
          <w:rFonts w:ascii="Georgia" w:hAnsi="Georgia"/>
          <w:sz w:val="24"/>
          <w:szCs w:val="24"/>
        </w:rPr>
      </w:pPr>
    </w:p>
    <w:p w14:paraId="24FC2131" w14:textId="067C96E9" w:rsidR="00981EFE" w:rsidRDefault="00DE4CC6" w:rsidP="003A042A">
      <w:pPr>
        <w:rPr>
          <w:rFonts w:ascii="Georgia" w:hAnsi="Georgia"/>
          <w:sz w:val="24"/>
          <w:szCs w:val="24"/>
        </w:rPr>
      </w:pPr>
      <w:r>
        <w:rPr>
          <w:rFonts w:ascii="Georgia" w:hAnsi="Georgia"/>
          <w:sz w:val="24"/>
          <w:szCs w:val="24"/>
        </w:rPr>
        <w:t>Provide FSM module here:</w:t>
      </w:r>
    </w:p>
    <w:tbl>
      <w:tblPr>
        <w:tblStyle w:val="TableGrid"/>
        <w:tblW w:w="0" w:type="auto"/>
        <w:tblLook w:val="04A0" w:firstRow="1" w:lastRow="0" w:firstColumn="1" w:lastColumn="0" w:noHBand="0" w:noVBand="1"/>
      </w:tblPr>
      <w:tblGrid>
        <w:gridCol w:w="9350"/>
      </w:tblGrid>
      <w:tr w:rsidR="00DE4CC6" w14:paraId="292571A4" w14:textId="77777777" w:rsidTr="00DE4CC6">
        <w:trPr>
          <w:trHeight w:val="2703"/>
        </w:trPr>
        <w:tc>
          <w:tcPr>
            <w:tcW w:w="9576" w:type="dxa"/>
          </w:tcPr>
          <w:p w14:paraId="653E7BEF" w14:textId="77777777" w:rsidR="00DE4CC6" w:rsidRPr="00DE4CC6" w:rsidRDefault="00DE4CC6" w:rsidP="003A042A">
            <w:pPr>
              <w:rPr>
                <w:rFonts w:ascii="Courier New" w:hAnsi="Courier New" w:cs="Courier New"/>
              </w:rPr>
            </w:pPr>
          </w:p>
        </w:tc>
      </w:tr>
    </w:tbl>
    <w:p w14:paraId="0902C734" w14:textId="77777777" w:rsidR="00DE4CC6" w:rsidRDefault="00DE4CC6" w:rsidP="003A042A">
      <w:pPr>
        <w:rPr>
          <w:rFonts w:ascii="Georgia" w:hAnsi="Georgia"/>
          <w:sz w:val="24"/>
          <w:szCs w:val="24"/>
        </w:rPr>
      </w:pPr>
    </w:p>
    <w:tbl>
      <w:tblPr>
        <w:tblStyle w:val="TableGrid"/>
        <w:tblW w:w="0" w:type="auto"/>
        <w:tblLook w:val="04A0" w:firstRow="1" w:lastRow="0" w:firstColumn="1" w:lastColumn="0" w:noHBand="0" w:noVBand="1"/>
      </w:tblPr>
      <w:tblGrid>
        <w:gridCol w:w="9350"/>
      </w:tblGrid>
      <w:tr w:rsidR="00DE4CC6" w14:paraId="12BAE607" w14:textId="77777777" w:rsidTr="00DE4CC6">
        <w:tc>
          <w:tcPr>
            <w:tcW w:w="9576" w:type="dxa"/>
          </w:tcPr>
          <w:p w14:paraId="067EA9AA" w14:textId="77777777" w:rsidR="00DE4CC6" w:rsidRDefault="00DE4CC6" w:rsidP="00DE4CC6">
            <w:pPr>
              <w:spacing w:line="276" w:lineRule="auto"/>
              <w:rPr>
                <w:rFonts w:ascii="Georgia" w:hAnsi="Georgia"/>
                <w:sz w:val="24"/>
                <w:szCs w:val="24"/>
              </w:rPr>
            </w:pPr>
            <w:r>
              <w:rPr>
                <w:rFonts w:ascii="Georgia" w:hAnsi="Georgia"/>
                <w:sz w:val="24"/>
                <w:szCs w:val="24"/>
              </w:rPr>
              <w:lastRenderedPageBreak/>
              <w:t>Seven Segment LED as memory mapped I/O:</w:t>
            </w:r>
          </w:p>
          <w:p w14:paraId="020D08B6" w14:textId="432DE2CF" w:rsidR="00DE4CC6" w:rsidRDefault="00DE4CC6" w:rsidP="00DE4CC6">
            <w:pPr>
              <w:spacing w:line="276" w:lineRule="auto"/>
              <w:rPr>
                <w:rFonts w:ascii="Georgia" w:hAnsi="Georgia"/>
                <w:sz w:val="24"/>
                <w:szCs w:val="24"/>
                <w:lang w:val="en-PK"/>
              </w:rPr>
            </w:pPr>
            <w:r w:rsidRPr="00DE4CC6">
              <w:rPr>
                <w:rFonts w:ascii="Georgia" w:hAnsi="Georgia"/>
                <w:sz w:val="24"/>
                <w:szCs w:val="24"/>
                <w:lang w:val="en-PK"/>
              </w:rPr>
              <w:t>The seven-segment display can be treated like any other output device</w:t>
            </w:r>
            <w:r>
              <w:rPr>
                <w:rFonts w:ascii="Georgia" w:hAnsi="Georgia"/>
                <w:sz w:val="24"/>
                <w:szCs w:val="24"/>
                <w:lang w:val="en-PK"/>
              </w:rPr>
              <w:t xml:space="preserve"> i.e. </w:t>
            </w:r>
            <w:r w:rsidRPr="00DE4CC6">
              <w:rPr>
                <w:rFonts w:ascii="Georgia" w:hAnsi="Georgia"/>
                <w:sz w:val="24"/>
                <w:szCs w:val="24"/>
                <w:lang w:val="en-PK"/>
              </w:rPr>
              <w:t>it has registers that hold the data to be displayed, and your system writes to those registers using normal store (write) operations.</w:t>
            </w:r>
          </w:p>
          <w:p w14:paraId="3B0FB0C3" w14:textId="11BD4347" w:rsidR="00DE4CC6" w:rsidRDefault="00DE4CC6" w:rsidP="00DE4CC6">
            <w:pPr>
              <w:spacing w:line="276" w:lineRule="auto"/>
              <w:rPr>
                <w:rFonts w:ascii="Georgia" w:hAnsi="Georgia"/>
                <w:sz w:val="24"/>
                <w:szCs w:val="24"/>
                <w:lang w:val="en-PK"/>
              </w:rPr>
            </w:pPr>
            <w:r>
              <w:rPr>
                <w:rFonts w:ascii="Georgia" w:hAnsi="Georgia"/>
                <w:sz w:val="24"/>
                <w:szCs w:val="24"/>
                <w:lang w:val="en-PK"/>
              </w:rPr>
              <w:t>As such, a memory mapped output module interfaces with design logic as follows:</w:t>
            </w:r>
          </w:p>
          <w:p w14:paraId="766464E2" w14:textId="77777777" w:rsidR="00DE4CC6" w:rsidRPr="00DE4CC6" w:rsidRDefault="00DE4CC6" w:rsidP="00DE4CC6">
            <w:pPr>
              <w:rPr>
                <w:rFonts w:ascii="Courier New" w:hAnsi="Courier New" w:cs="Courier New"/>
                <w:lang w:val="en-PK"/>
              </w:rPr>
            </w:pPr>
            <w:r w:rsidRPr="00DE4CC6">
              <w:rPr>
                <w:rFonts w:ascii="Courier New" w:hAnsi="Courier New" w:cs="Courier New"/>
                <w:lang w:val="en-PK"/>
              </w:rPr>
              <w:t xml:space="preserve">module </w:t>
            </w:r>
            <w:proofErr w:type="spellStart"/>
            <w:proofErr w:type="gramStart"/>
            <w:r w:rsidRPr="00DE4CC6">
              <w:rPr>
                <w:rFonts w:ascii="Courier New" w:hAnsi="Courier New" w:cs="Courier New"/>
                <w:lang w:val="en-PK"/>
              </w:rPr>
              <w:t>segTop</w:t>
            </w:r>
            <w:proofErr w:type="spellEnd"/>
            <w:r w:rsidRPr="00DE4CC6">
              <w:rPr>
                <w:rFonts w:ascii="Courier New" w:hAnsi="Courier New" w:cs="Courier New"/>
                <w:lang w:val="en-PK"/>
              </w:rPr>
              <w:t>(</w:t>
            </w:r>
            <w:proofErr w:type="gramEnd"/>
          </w:p>
          <w:p w14:paraId="047F2D4A" w14:textId="77777777" w:rsidR="00DE4CC6" w:rsidRPr="00DE4CC6" w:rsidRDefault="00DE4CC6" w:rsidP="00DE4CC6">
            <w:pPr>
              <w:rPr>
                <w:rFonts w:ascii="Courier New" w:hAnsi="Courier New" w:cs="Courier New"/>
                <w:lang w:val="en-PK"/>
              </w:rPr>
            </w:pPr>
            <w:r w:rsidRPr="00DE4CC6">
              <w:rPr>
                <w:rFonts w:ascii="Courier New" w:hAnsi="Courier New" w:cs="Courier New"/>
                <w:lang w:val="en-PK"/>
              </w:rPr>
              <w:t xml:space="preserve">    input </w:t>
            </w:r>
            <w:proofErr w:type="spellStart"/>
            <w:r w:rsidRPr="00DE4CC6">
              <w:rPr>
                <w:rFonts w:ascii="Courier New" w:hAnsi="Courier New" w:cs="Courier New"/>
                <w:lang w:val="en-PK"/>
              </w:rPr>
              <w:t>clk</w:t>
            </w:r>
            <w:proofErr w:type="spellEnd"/>
            <w:r w:rsidRPr="00DE4CC6">
              <w:rPr>
                <w:rFonts w:ascii="Courier New" w:hAnsi="Courier New" w:cs="Courier New"/>
                <w:lang w:val="en-PK"/>
              </w:rPr>
              <w:t>,</w:t>
            </w:r>
          </w:p>
          <w:p w14:paraId="1DF914AD" w14:textId="77777777" w:rsidR="00DE4CC6" w:rsidRPr="00DE4CC6" w:rsidRDefault="00DE4CC6" w:rsidP="00DE4CC6">
            <w:pPr>
              <w:rPr>
                <w:rFonts w:ascii="Courier New" w:hAnsi="Courier New" w:cs="Courier New"/>
                <w:lang w:val="en-PK"/>
              </w:rPr>
            </w:pPr>
            <w:r w:rsidRPr="00DE4CC6">
              <w:rPr>
                <w:rFonts w:ascii="Courier New" w:hAnsi="Courier New" w:cs="Courier New"/>
                <w:lang w:val="en-PK"/>
              </w:rPr>
              <w:t xml:space="preserve">    input </w:t>
            </w:r>
            <w:proofErr w:type="spellStart"/>
            <w:r w:rsidRPr="00DE4CC6">
              <w:rPr>
                <w:rFonts w:ascii="Courier New" w:hAnsi="Courier New" w:cs="Courier New"/>
                <w:lang w:val="en-PK"/>
              </w:rPr>
              <w:t>rst</w:t>
            </w:r>
            <w:proofErr w:type="spellEnd"/>
            <w:r w:rsidRPr="00DE4CC6">
              <w:rPr>
                <w:rFonts w:ascii="Courier New" w:hAnsi="Courier New" w:cs="Courier New"/>
                <w:lang w:val="en-PK"/>
              </w:rPr>
              <w:t>,</w:t>
            </w:r>
          </w:p>
          <w:p w14:paraId="779AEB70" w14:textId="77777777" w:rsidR="00DE4CC6" w:rsidRPr="00DE4CC6" w:rsidRDefault="00DE4CC6" w:rsidP="00DE4CC6">
            <w:pPr>
              <w:rPr>
                <w:rFonts w:ascii="Courier New" w:hAnsi="Courier New" w:cs="Courier New"/>
                <w:lang w:val="en-PK"/>
              </w:rPr>
            </w:pPr>
            <w:r w:rsidRPr="00DE4CC6">
              <w:rPr>
                <w:rFonts w:ascii="Courier New" w:hAnsi="Courier New" w:cs="Courier New"/>
                <w:lang w:val="en-PK"/>
              </w:rPr>
              <w:t xml:space="preserve">    input [31:0] </w:t>
            </w:r>
            <w:proofErr w:type="spellStart"/>
            <w:r w:rsidRPr="00DE4CC6">
              <w:rPr>
                <w:rFonts w:ascii="Courier New" w:hAnsi="Courier New" w:cs="Courier New"/>
                <w:lang w:val="en-PK"/>
              </w:rPr>
              <w:t>writeData</w:t>
            </w:r>
            <w:proofErr w:type="spellEnd"/>
            <w:r w:rsidRPr="00DE4CC6">
              <w:rPr>
                <w:rFonts w:ascii="Courier New" w:hAnsi="Courier New" w:cs="Courier New"/>
                <w:lang w:val="en-PK"/>
              </w:rPr>
              <w:t>,</w:t>
            </w:r>
          </w:p>
          <w:p w14:paraId="0D47298B" w14:textId="77777777" w:rsidR="00DE4CC6" w:rsidRPr="00DE4CC6" w:rsidRDefault="00DE4CC6" w:rsidP="00DE4CC6">
            <w:pPr>
              <w:rPr>
                <w:rFonts w:ascii="Courier New" w:hAnsi="Courier New" w:cs="Courier New"/>
                <w:lang w:val="en-PK"/>
              </w:rPr>
            </w:pPr>
            <w:r w:rsidRPr="00DE4CC6">
              <w:rPr>
                <w:rFonts w:ascii="Courier New" w:hAnsi="Courier New" w:cs="Courier New"/>
                <w:lang w:val="en-PK"/>
              </w:rPr>
              <w:t xml:space="preserve">    input </w:t>
            </w:r>
            <w:proofErr w:type="spellStart"/>
            <w:r w:rsidRPr="00DE4CC6">
              <w:rPr>
                <w:rFonts w:ascii="Courier New" w:hAnsi="Courier New" w:cs="Courier New"/>
                <w:lang w:val="en-PK"/>
              </w:rPr>
              <w:t>writeEnable</w:t>
            </w:r>
            <w:proofErr w:type="spellEnd"/>
            <w:r w:rsidRPr="00DE4CC6">
              <w:rPr>
                <w:rFonts w:ascii="Courier New" w:hAnsi="Courier New" w:cs="Courier New"/>
                <w:lang w:val="en-PK"/>
              </w:rPr>
              <w:t>,</w:t>
            </w:r>
          </w:p>
          <w:p w14:paraId="7E1164BA" w14:textId="6C09D4CB" w:rsidR="00DE4CC6" w:rsidRPr="00DE4CC6" w:rsidRDefault="00DE4CC6" w:rsidP="00DE4CC6">
            <w:pPr>
              <w:rPr>
                <w:rFonts w:ascii="Courier New" w:hAnsi="Courier New" w:cs="Courier New"/>
                <w:lang w:val="en-PK"/>
              </w:rPr>
            </w:pPr>
            <w:r w:rsidRPr="00DE4CC6">
              <w:rPr>
                <w:rFonts w:ascii="Courier New" w:hAnsi="Courier New" w:cs="Courier New"/>
                <w:lang w:val="en-PK"/>
              </w:rPr>
              <w:t xml:space="preserve">    input </w:t>
            </w:r>
            <w:proofErr w:type="spellStart"/>
            <w:r w:rsidRPr="00DE4CC6">
              <w:rPr>
                <w:rFonts w:ascii="Courier New" w:hAnsi="Courier New" w:cs="Courier New"/>
                <w:lang w:val="en-PK"/>
              </w:rPr>
              <w:t>readEnable</w:t>
            </w:r>
            <w:proofErr w:type="spellEnd"/>
            <w:r w:rsidRPr="00DE4CC6">
              <w:rPr>
                <w:rFonts w:ascii="Courier New" w:hAnsi="Courier New" w:cs="Courier New"/>
                <w:lang w:val="en-PK"/>
              </w:rPr>
              <w:t>,</w:t>
            </w:r>
            <w:r w:rsidR="00BC47DE">
              <w:rPr>
                <w:rFonts w:ascii="Courier New" w:hAnsi="Courier New" w:cs="Courier New"/>
                <w:lang w:val="en-PK"/>
              </w:rPr>
              <w:t xml:space="preserve"> // not to be used (output device)</w:t>
            </w:r>
          </w:p>
          <w:p w14:paraId="7C522C5A" w14:textId="4ECC6E1D" w:rsidR="00DE4CC6" w:rsidRPr="00DE4CC6" w:rsidRDefault="00DE4CC6" w:rsidP="00DE4CC6">
            <w:pPr>
              <w:rPr>
                <w:rFonts w:ascii="Courier New" w:hAnsi="Courier New" w:cs="Courier New"/>
                <w:lang w:val="en-PK"/>
              </w:rPr>
            </w:pPr>
            <w:r w:rsidRPr="00DE4CC6">
              <w:rPr>
                <w:rFonts w:ascii="Courier New" w:hAnsi="Courier New" w:cs="Courier New"/>
                <w:lang w:val="en-PK"/>
              </w:rPr>
              <w:t xml:space="preserve">    input [63:0] </w:t>
            </w:r>
            <w:proofErr w:type="spellStart"/>
            <w:r w:rsidRPr="00DE4CC6">
              <w:rPr>
                <w:rFonts w:ascii="Courier New" w:hAnsi="Courier New" w:cs="Courier New"/>
                <w:lang w:val="en-PK"/>
              </w:rPr>
              <w:t>memAddress</w:t>
            </w:r>
            <w:proofErr w:type="spellEnd"/>
            <w:r w:rsidRPr="00DE4CC6">
              <w:rPr>
                <w:rFonts w:ascii="Courier New" w:hAnsi="Courier New" w:cs="Courier New"/>
                <w:lang w:val="en-PK"/>
              </w:rPr>
              <w:t>,</w:t>
            </w:r>
            <w:r w:rsidR="00BC47DE">
              <w:rPr>
                <w:rFonts w:ascii="Courier New" w:hAnsi="Courier New" w:cs="Courier New"/>
                <w:lang w:val="en-PK"/>
              </w:rPr>
              <w:t xml:space="preserve"> // not to be used (output device)</w:t>
            </w:r>
          </w:p>
          <w:p w14:paraId="777C7167" w14:textId="77777777" w:rsidR="00DE4CC6" w:rsidRPr="00DE4CC6" w:rsidRDefault="00DE4CC6" w:rsidP="00DE4CC6">
            <w:pPr>
              <w:rPr>
                <w:rFonts w:ascii="Courier New" w:hAnsi="Courier New" w:cs="Courier New"/>
                <w:lang w:val="en-PK"/>
              </w:rPr>
            </w:pPr>
            <w:r w:rsidRPr="00DE4CC6">
              <w:rPr>
                <w:rFonts w:ascii="Courier New" w:hAnsi="Courier New" w:cs="Courier New"/>
                <w:lang w:val="en-PK"/>
              </w:rPr>
              <w:t xml:space="preserve">    </w:t>
            </w:r>
          </w:p>
          <w:p w14:paraId="7C176E3B" w14:textId="2EC22DB3" w:rsidR="00DE4CC6" w:rsidRPr="00DE4CC6" w:rsidRDefault="00DE4CC6" w:rsidP="00DE4CC6">
            <w:pPr>
              <w:rPr>
                <w:rFonts w:ascii="Courier New" w:hAnsi="Courier New" w:cs="Courier New"/>
                <w:lang w:val="en-PK"/>
              </w:rPr>
            </w:pPr>
            <w:r w:rsidRPr="00DE4CC6">
              <w:rPr>
                <w:rFonts w:ascii="Courier New" w:hAnsi="Courier New" w:cs="Courier New"/>
                <w:lang w:val="en-PK"/>
              </w:rPr>
              <w:t xml:space="preserve">    output </w:t>
            </w:r>
            <w:proofErr w:type="gramStart"/>
            <w:r w:rsidRPr="00DE4CC6">
              <w:rPr>
                <w:rFonts w:ascii="Courier New" w:hAnsi="Courier New" w:cs="Courier New"/>
                <w:lang w:val="en-PK"/>
              </w:rPr>
              <w:t>reg  [</w:t>
            </w:r>
            <w:proofErr w:type="gramEnd"/>
            <w:r w:rsidRPr="00DE4CC6">
              <w:rPr>
                <w:rFonts w:ascii="Courier New" w:hAnsi="Courier New" w:cs="Courier New"/>
                <w:lang w:val="en-PK"/>
              </w:rPr>
              <w:t xml:space="preserve">31:0] </w:t>
            </w:r>
            <w:proofErr w:type="spellStart"/>
            <w:r w:rsidRPr="00DE4CC6">
              <w:rPr>
                <w:rFonts w:ascii="Courier New" w:hAnsi="Courier New" w:cs="Courier New"/>
                <w:lang w:val="en-PK"/>
              </w:rPr>
              <w:t>readData</w:t>
            </w:r>
            <w:proofErr w:type="spellEnd"/>
            <w:r w:rsidRPr="00DE4CC6">
              <w:rPr>
                <w:rFonts w:ascii="Courier New" w:hAnsi="Courier New" w:cs="Courier New"/>
                <w:lang w:val="en-PK"/>
              </w:rPr>
              <w:t xml:space="preserve"> = 0, // not to be read </w:t>
            </w:r>
            <w:r w:rsidR="00BC47DE">
              <w:rPr>
                <w:rFonts w:ascii="Courier New" w:hAnsi="Courier New" w:cs="Courier New"/>
                <w:lang w:val="en-PK"/>
              </w:rPr>
              <w:t>(output device)</w:t>
            </w:r>
            <w:r w:rsidRPr="00DE4CC6">
              <w:rPr>
                <w:rFonts w:ascii="Courier New" w:hAnsi="Courier New" w:cs="Courier New"/>
                <w:lang w:val="en-PK"/>
              </w:rPr>
              <w:t xml:space="preserve">      </w:t>
            </w:r>
          </w:p>
          <w:p w14:paraId="29ECCA57" w14:textId="77777777" w:rsidR="00DE4CC6" w:rsidRPr="00DE4CC6" w:rsidRDefault="00DE4CC6" w:rsidP="00DE4CC6">
            <w:pPr>
              <w:rPr>
                <w:rFonts w:ascii="Courier New" w:hAnsi="Courier New" w:cs="Courier New"/>
                <w:lang w:val="en-PK"/>
              </w:rPr>
            </w:pPr>
            <w:r w:rsidRPr="00DE4CC6">
              <w:rPr>
                <w:rFonts w:ascii="Courier New" w:hAnsi="Courier New" w:cs="Courier New"/>
                <w:lang w:val="en-PK"/>
              </w:rPr>
              <w:t xml:space="preserve">    output [6:0] </w:t>
            </w:r>
            <w:proofErr w:type="gramStart"/>
            <w:r w:rsidRPr="00DE4CC6">
              <w:rPr>
                <w:rFonts w:ascii="Courier New" w:hAnsi="Courier New" w:cs="Courier New"/>
                <w:lang w:val="en-PK"/>
              </w:rPr>
              <w:t xml:space="preserve">seg,   </w:t>
            </w:r>
            <w:proofErr w:type="gramEnd"/>
            <w:r w:rsidRPr="00DE4CC6">
              <w:rPr>
                <w:rFonts w:ascii="Courier New" w:hAnsi="Courier New" w:cs="Courier New"/>
                <w:lang w:val="en-PK"/>
              </w:rPr>
              <w:t xml:space="preserve">        // 7-segment segments (a-g)</w:t>
            </w:r>
          </w:p>
          <w:p w14:paraId="7C1B3DA6" w14:textId="77777777" w:rsidR="00DE4CC6" w:rsidRPr="00DE4CC6" w:rsidRDefault="00DE4CC6" w:rsidP="00DE4CC6">
            <w:pPr>
              <w:rPr>
                <w:rFonts w:ascii="Courier New" w:hAnsi="Courier New" w:cs="Courier New"/>
                <w:lang w:val="en-PK"/>
              </w:rPr>
            </w:pPr>
            <w:r w:rsidRPr="00DE4CC6">
              <w:rPr>
                <w:rFonts w:ascii="Courier New" w:hAnsi="Courier New" w:cs="Courier New"/>
                <w:lang w:val="en-PK"/>
              </w:rPr>
              <w:t xml:space="preserve">    output [3:0] an</w:t>
            </w:r>
          </w:p>
          <w:p w14:paraId="11D3B8FA" w14:textId="3C190589" w:rsidR="00DE4CC6" w:rsidRDefault="00DE4CC6" w:rsidP="00DE4CC6">
            <w:pPr>
              <w:spacing w:line="276" w:lineRule="auto"/>
              <w:rPr>
                <w:rFonts w:ascii="Courier New" w:hAnsi="Courier New" w:cs="Courier New"/>
                <w:lang w:val="en-PK"/>
              </w:rPr>
            </w:pPr>
            <w:r w:rsidRPr="00DE4CC6">
              <w:rPr>
                <w:rFonts w:ascii="Courier New" w:hAnsi="Courier New" w:cs="Courier New"/>
                <w:lang w:val="en-PK"/>
              </w:rPr>
              <w:t xml:space="preserve">    );</w:t>
            </w:r>
          </w:p>
          <w:p w14:paraId="4EF1D17B" w14:textId="77777777" w:rsidR="00DE4CC6" w:rsidRPr="00DE4CC6" w:rsidRDefault="00DE4CC6" w:rsidP="00DE4CC6">
            <w:pPr>
              <w:spacing w:line="276" w:lineRule="auto"/>
              <w:rPr>
                <w:rFonts w:ascii="Courier New" w:hAnsi="Courier New" w:cs="Courier New"/>
                <w:lang w:val="en-PK"/>
              </w:rPr>
            </w:pPr>
          </w:p>
          <w:p w14:paraId="4913E185" w14:textId="5FF719FE" w:rsidR="00DE4CC6" w:rsidRPr="00DE4CC6" w:rsidRDefault="00DE4CC6" w:rsidP="00DE4CC6">
            <w:pPr>
              <w:spacing w:line="276" w:lineRule="auto"/>
              <w:rPr>
                <w:rFonts w:ascii="Georgia" w:hAnsi="Georgia"/>
                <w:sz w:val="24"/>
                <w:szCs w:val="24"/>
                <w:lang w:val="en-PK"/>
              </w:rPr>
            </w:pPr>
            <w:r w:rsidRPr="00DE4CC6">
              <w:rPr>
                <w:rFonts w:ascii="Georgia" w:hAnsi="Georgia"/>
                <w:sz w:val="24"/>
                <w:szCs w:val="24"/>
                <w:lang w:val="en-PK"/>
              </w:rPr>
              <w:t xml:space="preserve">The </w:t>
            </w:r>
            <w:r>
              <w:rPr>
                <w:rFonts w:ascii="Georgia" w:hAnsi="Georgia"/>
                <w:sz w:val="24"/>
                <w:szCs w:val="24"/>
                <w:lang w:val="en-PK"/>
              </w:rPr>
              <w:t xml:space="preserve">LED is able to display only the </w:t>
            </w:r>
            <w:r w:rsidRPr="00DE4CC6">
              <w:rPr>
                <w:rFonts w:ascii="Georgia" w:hAnsi="Georgia"/>
                <w:sz w:val="24"/>
                <w:szCs w:val="24"/>
                <w:lang w:val="en-PK"/>
              </w:rPr>
              <w:t xml:space="preserve">lower 16 bits of </w:t>
            </w:r>
            <w:proofErr w:type="spellStart"/>
            <w:r w:rsidRPr="00DE4CC6">
              <w:rPr>
                <w:rFonts w:ascii="Georgia" w:hAnsi="Georgia"/>
                <w:sz w:val="24"/>
                <w:szCs w:val="24"/>
                <w:lang w:val="en-PK"/>
              </w:rPr>
              <w:t>writeData</w:t>
            </w:r>
            <w:proofErr w:type="spellEnd"/>
            <w:r w:rsidRPr="00DE4CC6">
              <w:rPr>
                <w:rFonts w:ascii="Georgia" w:hAnsi="Georgia"/>
                <w:sz w:val="24"/>
                <w:szCs w:val="24"/>
                <w:lang w:val="en-PK"/>
              </w:rPr>
              <w:t>, since each of the four digits needs 4 bits (one hexadecimal digit per display).</w:t>
            </w:r>
          </w:p>
          <w:p w14:paraId="2A0B68A9" w14:textId="31FF7593" w:rsidR="00DE4CC6" w:rsidRPr="00DE4CC6" w:rsidRDefault="00DE4CC6" w:rsidP="00DE4CC6">
            <w:pPr>
              <w:spacing w:line="276" w:lineRule="auto"/>
              <w:rPr>
                <w:rFonts w:ascii="Georgia" w:hAnsi="Georgia"/>
                <w:sz w:val="24"/>
                <w:szCs w:val="24"/>
                <w:lang w:val="en-PK"/>
              </w:rPr>
            </w:pPr>
            <w:r w:rsidRPr="00DE4CC6">
              <w:rPr>
                <w:rFonts w:ascii="Georgia" w:hAnsi="Georgia"/>
                <w:sz w:val="24"/>
                <w:szCs w:val="24"/>
                <w:lang w:val="en-PK"/>
              </w:rPr>
              <w:t>This structure mimics how real processors handle display peripherals</w:t>
            </w:r>
            <w:r>
              <w:rPr>
                <w:rFonts w:ascii="Georgia" w:hAnsi="Georgia"/>
                <w:sz w:val="24"/>
                <w:szCs w:val="24"/>
                <w:lang w:val="en-PK"/>
              </w:rPr>
              <w:t xml:space="preserve">; </w:t>
            </w:r>
            <w:r w:rsidRPr="00DE4CC6">
              <w:rPr>
                <w:rFonts w:ascii="Georgia" w:hAnsi="Georgia"/>
                <w:sz w:val="24"/>
                <w:szCs w:val="24"/>
                <w:lang w:val="en-PK"/>
              </w:rPr>
              <w:t>you simply “write” to a memory location, and the display hardware takes care of presenting that value visually.</w:t>
            </w:r>
          </w:p>
        </w:tc>
      </w:tr>
    </w:tbl>
    <w:p w14:paraId="458FC8C4" w14:textId="77777777" w:rsidR="00DE4CC6" w:rsidRDefault="00DE4CC6" w:rsidP="003A042A">
      <w:pPr>
        <w:rPr>
          <w:rFonts w:ascii="Georgia" w:hAnsi="Georgia"/>
          <w:sz w:val="24"/>
          <w:szCs w:val="24"/>
        </w:rPr>
      </w:pPr>
    </w:p>
    <w:p w14:paraId="63F87847" w14:textId="0E5BA77F" w:rsidR="00DE4CC6" w:rsidRDefault="00DE4CC6" w:rsidP="003A042A">
      <w:pPr>
        <w:rPr>
          <w:rFonts w:ascii="Georgia" w:hAnsi="Georgia"/>
          <w:sz w:val="24"/>
          <w:szCs w:val="24"/>
        </w:rPr>
      </w:pPr>
      <w:r>
        <w:rPr>
          <w:rFonts w:ascii="Georgia" w:hAnsi="Georgia"/>
          <w:sz w:val="24"/>
          <w:szCs w:val="24"/>
        </w:rPr>
        <w:t xml:space="preserve">Compile the delay module and the FSM to make a </w:t>
      </w:r>
      <w:proofErr w:type="gramStart"/>
      <w:r>
        <w:rPr>
          <w:rFonts w:ascii="Georgia" w:hAnsi="Georgia"/>
          <w:sz w:val="24"/>
          <w:szCs w:val="24"/>
        </w:rPr>
        <w:t>seven segment</w:t>
      </w:r>
      <w:proofErr w:type="gramEnd"/>
      <w:r>
        <w:rPr>
          <w:rFonts w:ascii="Georgia" w:hAnsi="Georgia"/>
          <w:sz w:val="24"/>
          <w:szCs w:val="24"/>
        </w:rPr>
        <w:t xml:space="preserve"> top module that is compatible with the following top module:</w:t>
      </w:r>
    </w:p>
    <w:tbl>
      <w:tblPr>
        <w:tblStyle w:val="TableGrid"/>
        <w:tblW w:w="0" w:type="auto"/>
        <w:tblLook w:val="04A0" w:firstRow="1" w:lastRow="0" w:firstColumn="1" w:lastColumn="0" w:noHBand="0" w:noVBand="1"/>
      </w:tblPr>
      <w:tblGrid>
        <w:gridCol w:w="9350"/>
      </w:tblGrid>
      <w:tr w:rsidR="00DE4CC6" w14:paraId="00836728" w14:textId="77777777" w:rsidTr="00DE4CC6">
        <w:trPr>
          <w:trHeight w:val="1329"/>
        </w:trPr>
        <w:tc>
          <w:tcPr>
            <w:tcW w:w="9576" w:type="dxa"/>
          </w:tcPr>
          <w:p w14:paraId="5D45F120" w14:textId="77777777" w:rsidR="00023278" w:rsidRPr="00023278" w:rsidRDefault="00023278" w:rsidP="00023278">
            <w:pPr>
              <w:rPr>
                <w:rFonts w:ascii="Courier New" w:hAnsi="Courier New" w:cs="Courier New"/>
              </w:rPr>
            </w:pPr>
            <w:r w:rsidRPr="00023278">
              <w:rPr>
                <w:rFonts w:ascii="Courier New" w:hAnsi="Courier New" w:cs="Courier New"/>
              </w:rPr>
              <w:t>`timescale 1ns / 1ps</w:t>
            </w:r>
          </w:p>
          <w:p w14:paraId="5F4047AB" w14:textId="77777777" w:rsidR="00023278" w:rsidRPr="00023278" w:rsidRDefault="00023278" w:rsidP="00023278">
            <w:pPr>
              <w:rPr>
                <w:rFonts w:ascii="Courier New" w:hAnsi="Courier New" w:cs="Courier New"/>
              </w:rPr>
            </w:pPr>
          </w:p>
          <w:p w14:paraId="400A4C4E" w14:textId="77777777" w:rsidR="00023278" w:rsidRPr="00023278" w:rsidRDefault="00023278" w:rsidP="00023278">
            <w:pPr>
              <w:rPr>
                <w:rFonts w:ascii="Courier New" w:hAnsi="Courier New" w:cs="Courier New"/>
              </w:rPr>
            </w:pPr>
            <w:r w:rsidRPr="00023278">
              <w:rPr>
                <w:rFonts w:ascii="Courier New" w:hAnsi="Courier New" w:cs="Courier New"/>
              </w:rPr>
              <w:t xml:space="preserve">module </w:t>
            </w:r>
            <w:proofErr w:type="spellStart"/>
            <w:proofErr w:type="gramStart"/>
            <w:r w:rsidRPr="00023278">
              <w:rPr>
                <w:rFonts w:ascii="Courier New" w:hAnsi="Courier New" w:cs="Courier New"/>
              </w:rPr>
              <w:t>topSevenSegmentCheck</w:t>
            </w:r>
            <w:proofErr w:type="spellEnd"/>
            <w:r w:rsidRPr="00023278">
              <w:rPr>
                <w:rFonts w:ascii="Courier New" w:hAnsi="Courier New" w:cs="Courier New"/>
              </w:rPr>
              <w:t>(</w:t>
            </w:r>
            <w:proofErr w:type="gramEnd"/>
          </w:p>
          <w:p w14:paraId="661E165D" w14:textId="77777777" w:rsidR="00023278" w:rsidRPr="00023278" w:rsidRDefault="00023278" w:rsidP="00023278">
            <w:pPr>
              <w:rPr>
                <w:rFonts w:ascii="Courier New" w:hAnsi="Courier New" w:cs="Courier New"/>
              </w:rPr>
            </w:pPr>
            <w:r w:rsidRPr="00023278">
              <w:rPr>
                <w:rFonts w:ascii="Courier New" w:hAnsi="Courier New" w:cs="Courier New"/>
              </w:rPr>
              <w:t xml:space="preserve">    input </w:t>
            </w:r>
            <w:proofErr w:type="spellStart"/>
            <w:r w:rsidRPr="00023278">
              <w:rPr>
                <w:rFonts w:ascii="Courier New" w:hAnsi="Courier New" w:cs="Courier New"/>
              </w:rPr>
              <w:t>clk</w:t>
            </w:r>
            <w:proofErr w:type="spellEnd"/>
            <w:r w:rsidRPr="00023278">
              <w:rPr>
                <w:rFonts w:ascii="Courier New" w:hAnsi="Courier New" w:cs="Courier New"/>
              </w:rPr>
              <w:t>,</w:t>
            </w:r>
          </w:p>
          <w:p w14:paraId="2B4CD94F" w14:textId="77777777" w:rsidR="00023278" w:rsidRPr="00023278" w:rsidRDefault="00023278" w:rsidP="00023278">
            <w:pPr>
              <w:rPr>
                <w:rFonts w:ascii="Courier New" w:hAnsi="Courier New" w:cs="Courier New"/>
              </w:rPr>
            </w:pPr>
            <w:r w:rsidRPr="00023278">
              <w:rPr>
                <w:rFonts w:ascii="Courier New" w:hAnsi="Courier New" w:cs="Courier New"/>
              </w:rPr>
              <w:t xml:space="preserve">    output [6:0] </w:t>
            </w:r>
            <w:proofErr w:type="gramStart"/>
            <w:r w:rsidRPr="00023278">
              <w:rPr>
                <w:rFonts w:ascii="Courier New" w:hAnsi="Courier New" w:cs="Courier New"/>
              </w:rPr>
              <w:t xml:space="preserve">seg,   </w:t>
            </w:r>
            <w:proofErr w:type="gramEnd"/>
            <w:r w:rsidRPr="00023278">
              <w:rPr>
                <w:rFonts w:ascii="Courier New" w:hAnsi="Courier New" w:cs="Courier New"/>
              </w:rPr>
              <w:t xml:space="preserve">        // 7-segment segments (a-g)</w:t>
            </w:r>
          </w:p>
          <w:p w14:paraId="3E397847" w14:textId="77777777" w:rsidR="00023278" w:rsidRPr="00023278" w:rsidRDefault="00023278" w:rsidP="00023278">
            <w:pPr>
              <w:rPr>
                <w:rFonts w:ascii="Courier New" w:hAnsi="Courier New" w:cs="Courier New"/>
              </w:rPr>
            </w:pPr>
            <w:r w:rsidRPr="00023278">
              <w:rPr>
                <w:rFonts w:ascii="Courier New" w:hAnsi="Courier New" w:cs="Courier New"/>
              </w:rPr>
              <w:t xml:space="preserve">    output [3:0] an </w:t>
            </w:r>
          </w:p>
          <w:p w14:paraId="3DC807B2" w14:textId="77777777" w:rsidR="00023278" w:rsidRPr="00023278" w:rsidRDefault="00023278" w:rsidP="00023278">
            <w:pPr>
              <w:rPr>
                <w:rFonts w:ascii="Courier New" w:hAnsi="Courier New" w:cs="Courier New"/>
              </w:rPr>
            </w:pPr>
            <w:r w:rsidRPr="00023278">
              <w:rPr>
                <w:rFonts w:ascii="Courier New" w:hAnsi="Courier New" w:cs="Courier New"/>
              </w:rPr>
              <w:t xml:space="preserve">    );</w:t>
            </w:r>
          </w:p>
          <w:p w14:paraId="3DDC1194" w14:textId="77777777" w:rsidR="00023278" w:rsidRPr="00023278" w:rsidRDefault="00023278" w:rsidP="00023278">
            <w:pPr>
              <w:rPr>
                <w:rFonts w:ascii="Courier New" w:hAnsi="Courier New" w:cs="Courier New"/>
              </w:rPr>
            </w:pPr>
            <w:r w:rsidRPr="00023278">
              <w:rPr>
                <w:rFonts w:ascii="Courier New" w:hAnsi="Courier New" w:cs="Courier New"/>
              </w:rPr>
              <w:t xml:space="preserve">    </w:t>
            </w:r>
          </w:p>
          <w:p w14:paraId="3E9B3368" w14:textId="77777777" w:rsidR="00023278" w:rsidRPr="00023278" w:rsidRDefault="00023278" w:rsidP="00023278">
            <w:pPr>
              <w:rPr>
                <w:rFonts w:ascii="Courier New" w:hAnsi="Courier New" w:cs="Courier New"/>
              </w:rPr>
            </w:pPr>
            <w:r w:rsidRPr="00023278">
              <w:rPr>
                <w:rFonts w:ascii="Courier New" w:hAnsi="Courier New" w:cs="Courier New"/>
              </w:rPr>
              <w:t xml:space="preserve">    reg [31:0] </w:t>
            </w:r>
            <w:proofErr w:type="spellStart"/>
            <w:r w:rsidRPr="00023278">
              <w:rPr>
                <w:rFonts w:ascii="Courier New" w:hAnsi="Courier New" w:cs="Courier New"/>
              </w:rPr>
              <w:t>writeData</w:t>
            </w:r>
            <w:proofErr w:type="spellEnd"/>
            <w:r w:rsidRPr="00023278">
              <w:rPr>
                <w:rFonts w:ascii="Courier New" w:hAnsi="Courier New" w:cs="Courier New"/>
              </w:rPr>
              <w:t xml:space="preserve"> = 32'h00002345;</w:t>
            </w:r>
          </w:p>
          <w:p w14:paraId="630FF20C" w14:textId="77777777" w:rsidR="00023278" w:rsidRPr="00023278" w:rsidRDefault="00023278" w:rsidP="00023278">
            <w:pPr>
              <w:rPr>
                <w:rFonts w:ascii="Courier New" w:hAnsi="Courier New" w:cs="Courier New"/>
              </w:rPr>
            </w:pPr>
            <w:r w:rsidRPr="00023278">
              <w:rPr>
                <w:rFonts w:ascii="Courier New" w:hAnsi="Courier New" w:cs="Courier New"/>
              </w:rPr>
              <w:t xml:space="preserve">    wire </w:t>
            </w:r>
            <w:proofErr w:type="spellStart"/>
            <w:r w:rsidRPr="00023278">
              <w:rPr>
                <w:rFonts w:ascii="Courier New" w:hAnsi="Courier New" w:cs="Courier New"/>
              </w:rPr>
              <w:t>readData</w:t>
            </w:r>
            <w:proofErr w:type="spellEnd"/>
            <w:r w:rsidRPr="00023278">
              <w:rPr>
                <w:rFonts w:ascii="Courier New" w:hAnsi="Courier New" w:cs="Courier New"/>
              </w:rPr>
              <w:t>;</w:t>
            </w:r>
          </w:p>
          <w:p w14:paraId="75C5AB52" w14:textId="77777777" w:rsidR="00023278" w:rsidRPr="00023278" w:rsidRDefault="00023278" w:rsidP="00023278">
            <w:pPr>
              <w:rPr>
                <w:rFonts w:ascii="Courier New" w:hAnsi="Courier New" w:cs="Courier New"/>
              </w:rPr>
            </w:pPr>
            <w:r w:rsidRPr="00023278">
              <w:rPr>
                <w:rFonts w:ascii="Courier New" w:hAnsi="Courier New" w:cs="Courier New"/>
              </w:rPr>
              <w:t xml:space="preserve">     </w:t>
            </w:r>
          </w:p>
          <w:p w14:paraId="3B4A5762" w14:textId="77777777" w:rsidR="00023278" w:rsidRPr="00023278" w:rsidRDefault="00023278" w:rsidP="00023278">
            <w:pPr>
              <w:rPr>
                <w:rFonts w:ascii="Courier New" w:hAnsi="Courier New" w:cs="Courier New"/>
              </w:rPr>
            </w:pPr>
            <w:r w:rsidRPr="00023278">
              <w:rPr>
                <w:rFonts w:ascii="Courier New" w:hAnsi="Courier New" w:cs="Courier New"/>
              </w:rPr>
              <w:t xml:space="preserve">    </w:t>
            </w:r>
            <w:proofErr w:type="spellStart"/>
            <w:r w:rsidRPr="00023278">
              <w:rPr>
                <w:rFonts w:ascii="Courier New" w:hAnsi="Courier New" w:cs="Courier New"/>
              </w:rPr>
              <w:t>segTop</w:t>
            </w:r>
            <w:proofErr w:type="spellEnd"/>
            <w:r w:rsidRPr="00023278">
              <w:rPr>
                <w:rFonts w:ascii="Courier New" w:hAnsi="Courier New" w:cs="Courier New"/>
              </w:rPr>
              <w:t xml:space="preserve"> display (</w:t>
            </w:r>
          </w:p>
          <w:p w14:paraId="2E072857" w14:textId="77777777" w:rsidR="00023278" w:rsidRPr="00023278" w:rsidRDefault="00023278" w:rsidP="00023278">
            <w:pPr>
              <w:rPr>
                <w:rFonts w:ascii="Courier New" w:hAnsi="Courier New" w:cs="Courier New"/>
              </w:rPr>
            </w:pPr>
            <w:r w:rsidRPr="00023278">
              <w:rPr>
                <w:rFonts w:ascii="Courier New" w:hAnsi="Courier New" w:cs="Courier New"/>
              </w:rPr>
              <w:t xml:space="preserve">        </w:t>
            </w:r>
            <w:proofErr w:type="gramStart"/>
            <w:r w:rsidRPr="00023278">
              <w:rPr>
                <w:rFonts w:ascii="Courier New" w:hAnsi="Courier New" w:cs="Courier New"/>
              </w:rPr>
              <w:t>.</w:t>
            </w:r>
            <w:proofErr w:type="spellStart"/>
            <w:r w:rsidRPr="00023278">
              <w:rPr>
                <w:rFonts w:ascii="Courier New" w:hAnsi="Courier New" w:cs="Courier New"/>
              </w:rPr>
              <w:t>clk</w:t>
            </w:r>
            <w:proofErr w:type="spellEnd"/>
            <w:proofErr w:type="gramEnd"/>
            <w:r w:rsidRPr="00023278">
              <w:rPr>
                <w:rFonts w:ascii="Courier New" w:hAnsi="Courier New" w:cs="Courier New"/>
              </w:rPr>
              <w:t>(</w:t>
            </w:r>
            <w:proofErr w:type="spellStart"/>
            <w:r w:rsidRPr="00023278">
              <w:rPr>
                <w:rFonts w:ascii="Courier New" w:hAnsi="Courier New" w:cs="Courier New"/>
              </w:rPr>
              <w:t>clk</w:t>
            </w:r>
            <w:proofErr w:type="spellEnd"/>
            <w:r w:rsidRPr="00023278">
              <w:rPr>
                <w:rFonts w:ascii="Courier New" w:hAnsi="Courier New" w:cs="Courier New"/>
              </w:rPr>
              <w:t>),</w:t>
            </w:r>
          </w:p>
          <w:p w14:paraId="63A34DFF" w14:textId="77777777" w:rsidR="00023278" w:rsidRPr="00023278" w:rsidRDefault="00023278" w:rsidP="00023278">
            <w:pPr>
              <w:rPr>
                <w:rFonts w:ascii="Courier New" w:hAnsi="Courier New" w:cs="Courier New"/>
              </w:rPr>
            </w:pPr>
            <w:r w:rsidRPr="00023278">
              <w:rPr>
                <w:rFonts w:ascii="Courier New" w:hAnsi="Courier New" w:cs="Courier New"/>
              </w:rPr>
              <w:t xml:space="preserve">        </w:t>
            </w:r>
            <w:proofErr w:type="gramStart"/>
            <w:r w:rsidRPr="00023278">
              <w:rPr>
                <w:rFonts w:ascii="Courier New" w:hAnsi="Courier New" w:cs="Courier New"/>
              </w:rPr>
              <w:t>.</w:t>
            </w:r>
            <w:proofErr w:type="spellStart"/>
            <w:r w:rsidRPr="00023278">
              <w:rPr>
                <w:rFonts w:ascii="Courier New" w:hAnsi="Courier New" w:cs="Courier New"/>
              </w:rPr>
              <w:t>rst</w:t>
            </w:r>
            <w:proofErr w:type="spellEnd"/>
            <w:proofErr w:type="gramEnd"/>
            <w:r w:rsidRPr="00023278">
              <w:rPr>
                <w:rFonts w:ascii="Courier New" w:hAnsi="Courier New" w:cs="Courier New"/>
              </w:rPr>
              <w:t>(1'b0),</w:t>
            </w:r>
          </w:p>
          <w:p w14:paraId="0AF418EA" w14:textId="77777777" w:rsidR="00023278" w:rsidRPr="00023278" w:rsidRDefault="00023278" w:rsidP="00023278">
            <w:pPr>
              <w:rPr>
                <w:rFonts w:ascii="Courier New" w:hAnsi="Courier New" w:cs="Courier New"/>
              </w:rPr>
            </w:pPr>
            <w:r w:rsidRPr="00023278">
              <w:rPr>
                <w:rFonts w:ascii="Courier New" w:hAnsi="Courier New" w:cs="Courier New"/>
              </w:rPr>
              <w:t xml:space="preserve">        </w:t>
            </w:r>
            <w:proofErr w:type="gramStart"/>
            <w:r w:rsidRPr="00023278">
              <w:rPr>
                <w:rFonts w:ascii="Courier New" w:hAnsi="Courier New" w:cs="Courier New"/>
              </w:rPr>
              <w:t>.</w:t>
            </w:r>
            <w:proofErr w:type="spellStart"/>
            <w:r w:rsidRPr="00023278">
              <w:rPr>
                <w:rFonts w:ascii="Courier New" w:hAnsi="Courier New" w:cs="Courier New"/>
              </w:rPr>
              <w:t>writeData</w:t>
            </w:r>
            <w:proofErr w:type="spellEnd"/>
            <w:proofErr w:type="gramEnd"/>
            <w:r w:rsidRPr="00023278">
              <w:rPr>
                <w:rFonts w:ascii="Courier New" w:hAnsi="Courier New" w:cs="Courier New"/>
              </w:rPr>
              <w:t>(</w:t>
            </w:r>
            <w:proofErr w:type="spellStart"/>
            <w:r w:rsidRPr="00023278">
              <w:rPr>
                <w:rFonts w:ascii="Courier New" w:hAnsi="Courier New" w:cs="Courier New"/>
              </w:rPr>
              <w:t>writeData</w:t>
            </w:r>
            <w:proofErr w:type="spellEnd"/>
            <w:r w:rsidRPr="00023278">
              <w:rPr>
                <w:rFonts w:ascii="Courier New" w:hAnsi="Courier New" w:cs="Courier New"/>
              </w:rPr>
              <w:t>),</w:t>
            </w:r>
          </w:p>
          <w:p w14:paraId="516C845A" w14:textId="77777777" w:rsidR="00023278" w:rsidRPr="00023278" w:rsidRDefault="00023278" w:rsidP="00023278">
            <w:pPr>
              <w:rPr>
                <w:rFonts w:ascii="Courier New" w:hAnsi="Courier New" w:cs="Courier New"/>
              </w:rPr>
            </w:pPr>
            <w:r w:rsidRPr="00023278">
              <w:rPr>
                <w:rFonts w:ascii="Courier New" w:hAnsi="Courier New" w:cs="Courier New"/>
              </w:rPr>
              <w:t xml:space="preserve">        </w:t>
            </w:r>
            <w:proofErr w:type="gramStart"/>
            <w:r w:rsidRPr="00023278">
              <w:rPr>
                <w:rFonts w:ascii="Courier New" w:hAnsi="Courier New" w:cs="Courier New"/>
              </w:rPr>
              <w:t>.</w:t>
            </w:r>
            <w:proofErr w:type="spellStart"/>
            <w:r w:rsidRPr="00023278">
              <w:rPr>
                <w:rFonts w:ascii="Courier New" w:hAnsi="Courier New" w:cs="Courier New"/>
              </w:rPr>
              <w:t>writeEnable</w:t>
            </w:r>
            <w:proofErr w:type="spellEnd"/>
            <w:proofErr w:type="gramEnd"/>
            <w:r w:rsidRPr="00023278">
              <w:rPr>
                <w:rFonts w:ascii="Courier New" w:hAnsi="Courier New" w:cs="Courier New"/>
              </w:rPr>
              <w:t>(1'b1),</w:t>
            </w:r>
          </w:p>
          <w:p w14:paraId="4B1E4524" w14:textId="77777777" w:rsidR="00023278" w:rsidRPr="00023278" w:rsidRDefault="00023278" w:rsidP="00023278">
            <w:pPr>
              <w:rPr>
                <w:rFonts w:ascii="Courier New" w:hAnsi="Courier New" w:cs="Courier New"/>
              </w:rPr>
            </w:pPr>
            <w:r w:rsidRPr="00023278">
              <w:rPr>
                <w:rFonts w:ascii="Courier New" w:hAnsi="Courier New" w:cs="Courier New"/>
              </w:rPr>
              <w:t xml:space="preserve">        </w:t>
            </w:r>
            <w:proofErr w:type="gramStart"/>
            <w:r w:rsidRPr="00023278">
              <w:rPr>
                <w:rFonts w:ascii="Courier New" w:hAnsi="Courier New" w:cs="Courier New"/>
              </w:rPr>
              <w:t>.</w:t>
            </w:r>
            <w:proofErr w:type="spellStart"/>
            <w:r w:rsidRPr="00023278">
              <w:rPr>
                <w:rFonts w:ascii="Courier New" w:hAnsi="Courier New" w:cs="Courier New"/>
              </w:rPr>
              <w:t>readEnable</w:t>
            </w:r>
            <w:proofErr w:type="spellEnd"/>
            <w:proofErr w:type="gramEnd"/>
            <w:r w:rsidRPr="00023278">
              <w:rPr>
                <w:rFonts w:ascii="Courier New" w:hAnsi="Courier New" w:cs="Courier New"/>
              </w:rPr>
              <w:t>(1'b0),</w:t>
            </w:r>
          </w:p>
          <w:p w14:paraId="634F44C0" w14:textId="77777777" w:rsidR="00023278" w:rsidRPr="00023278" w:rsidRDefault="00023278" w:rsidP="00023278">
            <w:pPr>
              <w:rPr>
                <w:rFonts w:ascii="Courier New" w:hAnsi="Courier New" w:cs="Courier New"/>
              </w:rPr>
            </w:pPr>
            <w:r w:rsidRPr="00023278">
              <w:rPr>
                <w:rFonts w:ascii="Courier New" w:hAnsi="Courier New" w:cs="Courier New"/>
              </w:rPr>
              <w:t xml:space="preserve">        </w:t>
            </w:r>
            <w:proofErr w:type="gramStart"/>
            <w:r w:rsidRPr="00023278">
              <w:rPr>
                <w:rFonts w:ascii="Courier New" w:hAnsi="Courier New" w:cs="Courier New"/>
              </w:rPr>
              <w:t>.</w:t>
            </w:r>
            <w:proofErr w:type="spellStart"/>
            <w:r w:rsidRPr="00023278">
              <w:rPr>
                <w:rFonts w:ascii="Courier New" w:hAnsi="Courier New" w:cs="Courier New"/>
              </w:rPr>
              <w:t>memAddress</w:t>
            </w:r>
            <w:proofErr w:type="spellEnd"/>
            <w:proofErr w:type="gramEnd"/>
            <w:r w:rsidRPr="00023278">
              <w:rPr>
                <w:rFonts w:ascii="Courier New" w:hAnsi="Courier New" w:cs="Courier New"/>
              </w:rPr>
              <w:t>(64'b0),</w:t>
            </w:r>
          </w:p>
          <w:p w14:paraId="730D6F4F" w14:textId="77777777" w:rsidR="00023278" w:rsidRPr="00023278" w:rsidRDefault="00023278" w:rsidP="00023278">
            <w:pPr>
              <w:rPr>
                <w:rFonts w:ascii="Courier New" w:hAnsi="Courier New" w:cs="Courier New"/>
              </w:rPr>
            </w:pPr>
            <w:r w:rsidRPr="00023278">
              <w:rPr>
                <w:rFonts w:ascii="Courier New" w:hAnsi="Courier New" w:cs="Courier New"/>
              </w:rPr>
              <w:t xml:space="preserve">        </w:t>
            </w:r>
            <w:proofErr w:type="gramStart"/>
            <w:r w:rsidRPr="00023278">
              <w:rPr>
                <w:rFonts w:ascii="Courier New" w:hAnsi="Courier New" w:cs="Courier New"/>
              </w:rPr>
              <w:t>.</w:t>
            </w:r>
            <w:proofErr w:type="spellStart"/>
            <w:r w:rsidRPr="00023278">
              <w:rPr>
                <w:rFonts w:ascii="Courier New" w:hAnsi="Courier New" w:cs="Courier New"/>
              </w:rPr>
              <w:t>readData</w:t>
            </w:r>
            <w:proofErr w:type="spellEnd"/>
            <w:proofErr w:type="gramEnd"/>
            <w:r w:rsidRPr="00023278">
              <w:rPr>
                <w:rFonts w:ascii="Courier New" w:hAnsi="Courier New" w:cs="Courier New"/>
              </w:rPr>
              <w:t>(</w:t>
            </w:r>
            <w:proofErr w:type="spellStart"/>
            <w:r w:rsidRPr="00023278">
              <w:rPr>
                <w:rFonts w:ascii="Courier New" w:hAnsi="Courier New" w:cs="Courier New"/>
              </w:rPr>
              <w:t>readData</w:t>
            </w:r>
            <w:proofErr w:type="spellEnd"/>
            <w:r w:rsidRPr="00023278">
              <w:rPr>
                <w:rFonts w:ascii="Courier New" w:hAnsi="Courier New" w:cs="Courier New"/>
              </w:rPr>
              <w:t>),</w:t>
            </w:r>
          </w:p>
          <w:p w14:paraId="657429AD" w14:textId="77777777" w:rsidR="00023278" w:rsidRPr="00023278" w:rsidRDefault="00023278" w:rsidP="00023278">
            <w:pPr>
              <w:rPr>
                <w:rFonts w:ascii="Courier New" w:hAnsi="Courier New" w:cs="Courier New"/>
              </w:rPr>
            </w:pPr>
            <w:r w:rsidRPr="00023278">
              <w:rPr>
                <w:rFonts w:ascii="Courier New" w:hAnsi="Courier New" w:cs="Courier New"/>
              </w:rPr>
              <w:t xml:space="preserve">        </w:t>
            </w:r>
            <w:proofErr w:type="gramStart"/>
            <w:r w:rsidRPr="00023278">
              <w:rPr>
                <w:rFonts w:ascii="Courier New" w:hAnsi="Courier New" w:cs="Courier New"/>
              </w:rPr>
              <w:t>.seg</w:t>
            </w:r>
            <w:proofErr w:type="gramEnd"/>
            <w:r w:rsidRPr="00023278">
              <w:rPr>
                <w:rFonts w:ascii="Courier New" w:hAnsi="Courier New" w:cs="Courier New"/>
              </w:rPr>
              <w:t>(seg),</w:t>
            </w:r>
          </w:p>
          <w:p w14:paraId="346FB4FB" w14:textId="77777777" w:rsidR="00023278" w:rsidRPr="00023278" w:rsidRDefault="00023278" w:rsidP="00023278">
            <w:pPr>
              <w:rPr>
                <w:rFonts w:ascii="Courier New" w:hAnsi="Courier New" w:cs="Courier New"/>
              </w:rPr>
            </w:pPr>
            <w:r w:rsidRPr="00023278">
              <w:rPr>
                <w:rFonts w:ascii="Courier New" w:hAnsi="Courier New" w:cs="Courier New"/>
              </w:rPr>
              <w:lastRenderedPageBreak/>
              <w:t xml:space="preserve">        .an(an)</w:t>
            </w:r>
          </w:p>
          <w:p w14:paraId="3C7EC093" w14:textId="77777777" w:rsidR="00023278" w:rsidRPr="00023278" w:rsidRDefault="00023278" w:rsidP="00023278">
            <w:pPr>
              <w:rPr>
                <w:rFonts w:ascii="Courier New" w:hAnsi="Courier New" w:cs="Courier New"/>
              </w:rPr>
            </w:pPr>
            <w:r w:rsidRPr="00023278">
              <w:rPr>
                <w:rFonts w:ascii="Courier New" w:hAnsi="Courier New" w:cs="Courier New"/>
              </w:rPr>
              <w:t xml:space="preserve">        );</w:t>
            </w:r>
          </w:p>
          <w:p w14:paraId="5ECD2EA5" w14:textId="65AE9480" w:rsidR="00DE4CC6" w:rsidRPr="00DE4CC6" w:rsidRDefault="00023278" w:rsidP="00023278">
            <w:pPr>
              <w:rPr>
                <w:rFonts w:ascii="Courier New" w:hAnsi="Courier New" w:cs="Courier New"/>
              </w:rPr>
            </w:pPr>
            <w:proofErr w:type="spellStart"/>
            <w:r w:rsidRPr="00023278">
              <w:rPr>
                <w:rFonts w:ascii="Courier New" w:hAnsi="Courier New" w:cs="Courier New"/>
              </w:rPr>
              <w:t>endmodule</w:t>
            </w:r>
            <w:proofErr w:type="spellEnd"/>
          </w:p>
        </w:tc>
      </w:tr>
    </w:tbl>
    <w:p w14:paraId="35B6DACF" w14:textId="77777777" w:rsidR="00DE4CC6" w:rsidRDefault="00DE4CC6" w:rsidP="003A042A">
      <w:pPr>
        <w:rPr>
          <w:rFonts w:ascii="Georgia" w:hAnsi="Georgia"/>
          <w:sz w:val="24"/>
          <w:szCs w:val="24"/>
        </w:rPr>
      </w:pPr>
    </w:p>
    <w:p w14:paraId="617B9B24" w14:textId="60B70D83" w:rsidR="00023278" w:rsidRDefault="00023278" w:rsidP="003A042A">
      <w:pPr>
        <w:rPr>
          <w:rFonts w:ascii="Georgia" w:hAnsi="Georgia"/>
          <w:sz w:val="24"/>
          <w:szCs w:val="24"/>
        </w:rPr>
      </w:pPr>
      <w:r>
        <w:rPr>
          <w:rFonts w:ascii="Georgia" w:hAnsi="Georgia"/>
          <w:sz w:val="24"/>
          <w:szCs w:val="24"/>
        </w:rPr>
        <w:t>Add all relevant modules you used here:</w:t>
      </w:r>
    </w:p>
    <w:tbl>
      <w:tblPr>
        <w:tblStyle w:val="TableGrid"/>
        <w:tblW w:w="0" w:type="auto"/>
        <w:tblLook w:val="04A0" w:firstRow="1" w:lastRow="0" w:firstColumn="1" w:lastColumn="0" w:noHBand="0" w:noVBand="1"/>
      </w:tblPr>
      <w:tblGrid>
        <w:gridCol w:w="9350"/>
      </w:tblGrid>
      <w:tr w:rsidR="00023278" w14:paraId="40918810" w14:textId="77777777" w:rsidTr="00023278">
        <w:trPr>
          <w:trHeight w:val="4243"/>
        </w:trPr>
        <w:tc>
          <w:tcPr>
            <w:tcW w:w="9576" w:type="dxa"/>
          </w:tcPr>
          <w:p w14:paraId="23E5C3B4" w14:textId="77777777" w:rsidR="00023278" w:rsidRDefault="00023278" w:rsidP="003A042A">
            <w:pPr>
              <w:rPr>
                <w:rFonts w:ascii="Georgia" w:hAnsi="Georgia"/>
                <w:sz w:val="24"/>
                <w:szCs w:val="24"/>
              </w:rPr>
            </w:pPr>
          </w:p>
        </w:tc>
      </w:tr>
    </w:tbl>
    <w:p w14:paraId="0F9DD037" w14:textId="77777777" w:rsidR="00023278" w:rsidRDefault="00023278" w:rsidP="003A042A">
      <w:pPr>
        <w:rPr>
          <w:rFonts w:ascii="Georgia" w:hAnsi="Georgia"/>
          <w:sz w:val="24"/>
          <w:szCs w:val="24"/>
        </w:rPr>
      </w:pPr>
    </w:p>
    <w:p w14:paraId="4137A3A1" w14:textId="52544CFC" w:rsidR="00023278" w:rsidRDefault="00023278" w:rsidP="003A042A">
      <w:pPr>
        <w:rPr>
          <w:rFonts w:ascii="Georgia" w:hAnsi="Georgia"/>
          <w:sz w:val="24"/>
          <w:szCs w:val="24"/>
        </w:rPr>
      </w:pPr>
      <w:r>
        <w:rPr>
          <w:rFonts w:ascii="Georgia" w:hAnsi="Georgia"/>
          <w:sz w:val="24"/>
          <w:szCs w:val="24"/>
        </w:rPr>
        <w:t>Task 3</w:t>
      </w:r>
      <w:r w:rsidR="007C28ED">
        <w:rPr>
          <w:rFonts w:ascii="Georgia" w:hAnsi="Georgia"/>
          <w:sz w:val="24"/>
          <w:szCs w:val="24"/>
        </w:rPr>
        <w:t>:</w:t>
      </w:r>
    </w:p>
    <w:p w14:paraId="5C6A5516" w14:textId="2E3A1A08" w:rsidR="00CC29AC" w:rsidRDefault="007C28ED" w:rsidP="003A042A">
      <w:pPr>
        <w:rPr>
          <w:rFonts w:ascii="Georgia" w:hAnsi="Georgia"/>
          <w:sz w:val="24"/>
          <w:szCs w:val="24"/>
        </w:rPr>
      </w:pPr>
      <w:r>
        <w:rPr>
          <w:rFonts w:ascii="Georgia" w:hAnsi="Georgia"/>
          <w:sz w:val="24"/>
          <w:szCs w:val="24"/>
        </w:rPr>
        <w:t xml:space="preserve">Now that you know how to manipulate input and output devices, and generate delays from the bus clock, it is time to design a custom counter with user-configurable delay. </w:t>
      </w:r>
    </w:p>
    <w:p w14:paraId="17D1659E" w14:textId="404332C4" w:rsidR="00CC29AC" w:rsidRDefault="00CC29AC" w:rsidP="003A042A">
      <w:pPr>
        <w:rPr>
          <w:rFonts w:ascii="Georgia" w:hAnsi="Georgia"/>
          <w:sz w:val="24"/>
          <w:szCs w:val="24"/>
        </w:rPr>
      </w:pPr>
      <w:r>
        <w:rPr>
          <w:rFonts w:ascii="Georgia" w:hAnsi="Georgia"/>
          <w:sz w:val="24"/>
          <w:szCs w:val="24"/>
        </w:rPr>
        <w:t>Your task is to design a counter that runs for 20s before resetting to zero. Your inputs are:</w:t>
      </w:r>
    </w:p>
    <w:p w14:paraId="1C900E48" w14:textId="54B96B57" w:rsidR="00CC29AC" w:rsidRDefault="00CC29AC" w:rsidP="00CC29AC">
      <w:pPr>
        <w:pStyle w:val="ListParagraph"/>
        <w:numPr>
          <w:ilvl w:val="0"/>
          <w:numId w:val="10"/>
        </w:numPr>
        <w:rPr>
          <w:rFonts w:ascii="Georgia" w:hAnsi="Georgia"/>
          <w:sz w:val="24"/>
          <w:szCs w:val="24"/>
        </w:rPr>
      </w:pPr>
      <w:r>
        <w:rPr>
          <w:rFonts w:ascii="Georgia" w:hAnsi="Georgia"/>
          <w:sz w:val="24"/>
          <w:szCs w:val="24"/>
        </w:rPr>
        <w:t>A reset button: This must reset the counter to zero, and the delay value to default (1s).</w:t>
      </w:r>
    </w:p>
    <w:p w14:paraId="1CE0448A" w14:textId="39A9FD69" w:rsidR="00CC29AC" w:rsidRDefault="00CC29AC" w:rsidP="00CC29AC">
      <w:pPr>
        <w:pStyle w:val="ListParagraph"/>
        <w:numPr>
          <w:ilvl w:val="0"/>
          <w:numId w:val="10"/>
        </w:numPr>
        <w:rPr>
          <w:rFonts w:ascii="Georgia" w:hAnsi="Georgia"/>
          <w:sz w:val="24"/>
          <w:szCs w:val="24"/>
        </w:rPr>
      </w:pPr>
      <w:r>
        <w:rPr>
          <w:rFonts w:ascii="Georgia" w:hAnsi="Georgia"/>
          <w:sz w:val="24"/>
          <w:szCs w:val="24"/>
        </w:rPr>
        <w:t>A delay increment button: This must increase the delay between a counter increment by 1s.</w:t>
      </w:r>
    </w:p>
    <w:p w14:paraId="39DF9325" w14:textId="0520D559" w:rsidR="00CC29AC" w:rsidRDefault="00CC29AC" w:rsidP="00CC29AC">
      <w:pPr>
        <w:rPr>
          <w:rFonts w:ascii="Georgia" w:hAnsi="Georgia"/>
          <w:sz w:val="24"/>
          <w:szCs w:val="24"/>
        </w:rPr>
      </w:pPr>
      <w:r>
        <w:rPr>
          <w:rFonts w:ascii="Georgia" w:hAnsi="Georgia"/>
          <w:sz w:val="24"/>
          <w:szCs w:val="24"/>
        </w:rPr>
        <w:t>The maximum value of the counter before it resets should be calculated to ensure that it runs for a maximum of 20s for whatever delay value.</w:t>
      </w:r>
    </w:p>
    <w:p w14:paraId="023E3F03" w14:textId="10892E00" w:rsidR="00CC29AC" w:rsidRDefault="00CC29AC" w:rsidP="00CC29AC">
      <w:pPr>
        <w:rPr>
          <w:rFonts w:ascii="Georgia" w:hAnsi="Georgia"/>
          <w:sz w:val="24"/>
          <w:szCs w:val="24"/>
        </w:rPr>
      </w:pPr>
      <w:r>
        <w:rPr>
          <w:rFonts w:ascii="Georgia" w:hAnsi="Georgia"/>
          <w:sz w:val="24"/>
          <w:szCs w:val="24"/>
        </w:rPr>
        <w:t>Note that your delay is no longer a constant, and cannot be passed as a parameter input to the delay counter.</w:t>
      </w:r>
    </w:p>
    <w:p w14:paraId="68FE7C34" w14:textId="4488A237" w:rsidR="00CC29AC" w:rsidRDefault="00CC29AC" w:rsidP="00CC29AC">
      <w:pPr>
        <w:rPr>
          <w:rFonts w:ascii="Georgia" w:hAnsi="Georgia"/>
          <w:sz w:val="24"/>
          <w:szCs w:val="24"/>
        </w:rPr>
      </w:pPr>
      <w:r>
        <w:rPr>
          <w:rFonts w:ascii="Georgia" w:hAnsi="Georgia"/>
          <w:sz w:val="24"/>
          <w:szCs w:val="24"/>
        </w:rPr>
        <w:t>Provide all relevant modules not submitted before below:</w:t>
      </w:r>
    </w:p>
    <w:tbl>
      <w:tblPr>
        <w:tblStyle w:val="TableGrid"/>
        <w:tblW w:w="0" w:type="auto"/>
        <w:tblLook w:val="04A0" w:firstRow="1" w:lastRow="0" w:firstColumn="1" w:lastColumn="0" w:noHBand="0" w:noVBand="1"/>
      </w:tblPr>
      <w:tblGrid>
        <w:gridCol w:w="9350"/>
      </w:tblGrid>
      <w:tr w:rsidR="00CC29AC" w14:paraId="3B823769" w14:textId="77777777" w:rsidTr="00CC29AC">
        <w:trPr>
          <w:trHeight w:val="2040"/>
        </w:trPr>
        <w:tc>
          <w:tcPr>
            <w:tcW w:w="9576" w:type="dxa"/>
          </w:tcPr>
          <w:p w14:paraId="54C8EEE9" w14:textId="77777777" w:rsidR="00CC29AC" w:rsidRDefault="00CC29AC" w:rsidP="00CC29AC">
            <w:pPr>
              <w:rPr>
                <w:rFonts w:ascii="Georgia" w:hAnsi="Georgia"/>
                <w:sz w:val="24"/>
                <w:szCs w:val="24"/>
              </w:rPr>
            </w:pPr>
          </w:p>
        </w:tc>
      </w:tr>
    </w:tbl>
    <w:p w14:paraId="1D5AD6E8" w14:textId="77777777" w:rsidR="00CC29AC" w:rsidRPr="00CC29AC" w:rsidRDefault="00CC29AC" w:rsidP="00CC29AC">
      <w:pPr>
        <w:rPr>
          <w:rFonts w:ascii="Georgia" w:hAnsi="Georgia"/>
          <w:sz w:val="24"/>
          <w:szCs w:val="24"/>
        </w:rPr>
      </w:pPr>
    </w:p>
    <w:sectPr w:rsidR="00CC29AC" w:rsidRPr="00CC29AC" w:rsidSect="003A0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482EDE"/>
    <w:multiLevelType w:val="hybridMultilevel"/>
    <w:tmpl w:val="9C4230A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0C473230"/>
    <w:multiLevelType w:val="multilevel"/>
    <w:tmpl w:val="3188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E6CFF"/>
    <w:multiLevelType w:val="hybridMultilevel"/>
    <w:tmpl w:val="BE58B3DA"/>
    <w:lvl w:ilvl="0" w:tplc="6EA65B30">
      <w:numFmt w:val="bullet"/>
      <w:lvlText w:val="-"/>
      <w:lvlJc w:val="left"/>
      <w:pPr>
        <w:ind w:left="720" w:hanging="360"/>
      </w:pPr>
      <w:rPr>
        <w:rFonts w:ascii="Georgia" w:eastAsiaTheme="minorEastAsia"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B9E1FCA"/>
    <w:multiLevelType w:val="multilevel"/>
    <w:tmpl w:val="8002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34A88"/>
    <w:multiLevelType w:val="multilevel"/>
    <w:tmpl w:val="27BC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836196">
    <w:abstractNumId w:val="8"/>
  </w:num>
  <w:num w:numId="2" w16cid:durableId="1436440030">
    <w:abstractNumId w:val="6"/>
  </w:num>
  <w:num w:numId="3" w16cid:durableId="1650094301">
    <w:abstractNumId w:val="5"/>
  </w:num>
  <w:num w:numId="4" w16cid:durableId="1755854336">
    <w:abstractNumId w:val="4"/>
  </w:num>
  <w:num w:numId="5" w16cid:durableId="2144880388">
    <w:abstractNumId w:val="7"/>
  </w:num>
  <w:num w:numId="6" w16cid:durableId="1140463398">
    <w:abstractNumId w:val="3"/>
  </w:num>
  <w:num w:numId="7" w16cid:durableId="1010714965">
    <w:abstractNumId w:val="2"/>
  </w:num>
  <w:num w:numId="8" w16cid:durableId="1954245374">
    <w:abstractNumId w:val="1"/>
  </w:num>
  <w:num w:numId="9" w16cid:durableId="527522855">
    <w:abstractNumId w:val="0"/>
  </w:num>
  <w:num w:numId="10" w16cid:durableId="1999919784">
    <w:abstractNumId w:val="11"/>
  </w:num>
  <w:num w:numId="11" w16cid:durableId="301278345">
    <w:abstractNumId w:val="9"/>
  </w:num>
  <w:num w:numId="12" w16cid:durableId="739330144">
    <w:abstractNumId w:val="13"/>
  </w:num>
  <w:num w:numId="13" w16cid:durableId="231622601">
    <w:abstractNumId w:val="10"/>
  </w:num>
  <w:num w:numId="14" w16cid:durableId="10124888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278"/>
    <w:rsid w:val="0003157E"/>
    <w:rsid w:val="00034616"/>
    <w:rsid w:val="0006063C"/>
    <w:rsid w:val="000D5206"/>
    <w:rsid w:val="0015074B"/>
    <w:rsid w:val="00256B7B"/>
    <w:rsid w:val="0029639D"/>
    <w:rsid w:val="002C4D4C"/>
    <w:rsid w:val="00326F90"/>
    <w:rsid w:val="003968F3"/>
    <w:rsid w:val="003A042A"/>
    <w:rsid w:val="0045299B"/>
    <w:rsid w:val="00535D65"/>
    <w:rsid w:val="007C28ED"/>
    <w:rsid w:val="007E4CC3"/>
    <w:rsid w:val="00922143"/>
    <w:rsid w:val="00981EFE"/>
    <w:rsid w:val="00A503D1"/>
    <w:rsid w:val="00A7191E"/>
    <w:rsid w:val="00AA1D8D"/>
    <w:rsid w:val="00B47730"/>
    <w:rsid w:val="00B60363"/>
    <w:rsid w:val="00BC47DE"/>
    <w:rsid w:val="00CB0664"/>
    <w:rsid w:val="00CC29AC"/>
    <w:rsid w:val="00DD5AFC"/>
    <w:rsid w:val="00DE4CC6"/>
    <w:rsid w:val="00F511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36A931"/>
  <w14:defaultImageDpi w14:val="300"/>
  <w15:docId w15:val="{7393E0B2-C8CE-40DD-8ADD-9664839A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81EFE"/>
    <w:rPr>
      <w:color w:val="0000FF" w:themeColor="hyperlink"/>
      <w:u w:val="single"/>
    </w:rPr>
  </w:style>
  <w:style w:type="character" w:styleId="UnresolvedMention">
    <w:name w:val="Unresolved Mention"/>
    <w:basedOn w:val="DefaultParagraphFont"/>
    <w:uiPriority w:val="99"/>
    <w:semiHidden/>
    <w:unhideWhenUsed/>
    <w:rsid w:val="00981EFE"/>
    <w:rPr>
      <w:color w:val="605E5C"/>
      <w:shd w:val="clear" w:color="auto" w:fill="E1DFDD"/>
    </w:rPr>
  </w:style>
  <w:style w:type="character" w:styleId="FollowedHyperlink">
    <w:name w:val="FollowedHyperlink"/>
    <w:basedOn w:val="DefaultParagraphFont"/>
    <w:uiPriority w:val="99"/>
    <w:semiHidden/>
    <w:unhideWhenUsed/>
    <w:rsid w:val="00535D65"/>
    <w:rPr>
      <w:color w:val="800080" w:themeColor="followedHyperlink"/>
      <w:u w:val="single"/>
    </w:rPr>
  </w:style>
  <w:style w:type="paragraph" w:customStyle="1" w:styleId="TableParagraph">
    <w:name w:val="Table Paragraph"/>
    <w:basedOn w:val="Normal"/>
    <w:uiPriority w:val="1"/>
    <w:qFormat/>
    <w:rsid w:val="00CC29AC"/>
    <w:pPr>
      <w:widowControl w:val="0"/>
      <w:autoSpaceDE w:val="0"/>
      <w:autoSpaceDN w:val="0"/>
      <w:spacing w:after="0" w:line="240" w:lineRule="auto"/>
    </w:pPr>
    <w:rPr>
      <w:rFonts w:ascii="Calibri Light" w:eastAsia="Calibri Light" w:hAnsi="Calibri Light" w:cs="Calibri Ligh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hipverify.com/verilog/verilog-fsm%23google_vignette" TargetMode="External"/><Relationship Id="rId5" Type="http://schemas.openxmlformats.org/officeDocument/2006/relationships/webSettings" Target="webSettings.xml"/><Relationship Id="rId10" Type="http://schemas.openxmlformats.org/officeDocument/2006/relationships/hyperlink" Target="https://github.com/Digilent/digilent-xdc" TargetMode="External"/><Relationship Id="rId4" Type="http://schemas.openxmlformats.org/officeDocument/2006/relationships/settings" Target="settings.xml"/><Relationship Id="rId9" Type="http://schemas.openxmlformats.org/officeDocument/2006/relationships/hyperlink" Target="https://www.chipverify.com/verilog/verilog-parame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Faiza Khatri</cp:lastModifiedBy>
  <cp:revision>2</cp:revision>
  <dcterms:created xsi:type="dcterms:W3CDTF">2025-10-14T17:25:00Z</dcterms:created>
  <dcterms:modified xsi:type="dcterms:W3CDTF">2025-10-14T17:25:00Z</dcterms:modified>
  <cp:category/>
</cp:coreProperties>
</file>