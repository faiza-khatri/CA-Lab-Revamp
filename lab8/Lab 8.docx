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675CD2" w14:textId="291DA290" w:rsidR="00F5115D" w:rsidRPr="00E64D5C" w:rsidRDefault="003A042A" w:rsidP="00E64D5C">
      <w:pPr>
        <w:jc w:val="center"/>
        <w:rPr>
          <w:rFonts w:ascii="Georgia" w:hAnsi="Georgia"/>
          <w:sz w:val="28"/>
          <w:szCs w:val="28"/>
        </w:rPr>
      </w:pPr>
      <w:r w:rsidRPr="00E64D5C">
        <w:rPr>
          <w:rFonts w:ascii="Georgia" w:hAnsi="Georgia"/>
          <w:sz w:val="28"/>
          <w:szCs w:val="28"/>
        </w:rPr>
        <w:t>Computer Architecture Lab 0</w:t>
      </w:r>
      <w:r w:rsidR="007F72FB" w:rsidRPr="00E64D5C">
        <w:rPr>
          <w:rFonts w:ascii="Georgia" w:hAnsi="Georgia"/>
          <w:sz w:val="28"/>
          <w:szCs w:val="28"/>
        </w:rPr>
        <w:t>8</w:t>
      </w:r>
    </w:p>
    <w:p w14:paraId="0AA24D8E" w14:textId="002DE6BB" w:rsidR="003A042A" w:rsidRPr="00E64D5C" w:rsidRDefault="00F01A90" w:rsidP="00E64D5C">
      <w:pPr>
        <w:jc w:val="center"/>
        <w:rPr>
          <w:rFonts w:ascii="Georgia" w:hAnsi="Georgia"/>
          <w:sz w:val="28"/>
          <w:szCs w:val="28"/>
        </w:rPr>
      </w:pPr>
      <w:r w:rsidRPr="00E64D5C">
        <w:rPr>
          <w:rFonts w:ascii="Georgia" w:hAnsi="Georgia"/>
          <w:sz w:val="28"/>
          <w:szCs w:val="28"/>
        </w:rPr>
        <w:t>Memory System and Address Decoding – Instruction/Data Access</w:t>
      </w:r>
    </w:p>
    <w:p w14:paraId="234BA4F5" w14:textId="09274CD7" w:rsidR="003A042A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Introduction</w:t>
      </w:r>
    </w:p>
    <w:p w14:paraId="0A9284B8" w14:textId="24868273" w:rsidR="003A042A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ab/>
        <w:t xml:space="preserve">This lab is intended as an exercise in </w:t>
      </w:r>
      <w:r w:rsidR="00F45539" w:rsidRPr="00E64D5C">
        <w:rPr>
          <w:rFonts w:ascii="Georgia" w:hAnsi="Georgia"/>
          <w:sz w:val="24"/>
          <w:szCs w:val="24"/>
        </w:rPr>
        <w:t>integrating memory systems (instruction and data memory) into your processor, and implementing a system of address decoding to access data and I/O memory outside the processor.</w:t>
      </w:r>
    </w:p>
    <w:p w14:paraId="6C06B88C" w14:textId="77777777" w:rsidR="005936F4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Objectives</w:t>
      </w:r>
    </w:p>
    <w:p w14:paraId="6D31EB08" w14:textId="77777777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understand and implement memory systems in a processor design.</w:t>
      </w:r>
    </w:p>
    <w:p w14:paraId="525BF67E" w14:textId="77777777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integrate instruction memory (ROM) for storing and fetching RISC-V instructions.</w:t>
      </w:r>
    </w:p>
    <w:p w14:paraId="57ED647A" w14:textId="77777777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implement data memory (RAM) for performing load and store operations.</w:t>
      </w:r>
    </w:p>
    <w:p w14:paraId="0F00BF3B" w14:textId="6F3AD314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design and implement address decoding logic that differentiates between data memory, and I/O regions (such as LEDs and buttons).</w:t>
      </w:r>
    </w:p>
    <w:p w14:paraId="7F2E94A2" w14:textId="361CEEC5" w:rsidR="005936F4" w:rsidRPr="00E64D5C" w:rsidRDefault="005936F4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To verify correct memory access by reading and writing data, and displaying the results using LEDs.</w:t>
      </w:r>
    </w:p>
    <w:p w14:paraId="7DB19772" w14:textId="2C0608B7" w:rsidR="00CC29AC" w:rsidRPr="00E64D5C" w:rsidRDefault="00CC29AC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Sections</w:t>
      </w:r>
    </w:p>
    <w:tbl>
      <w:tblPr>
        <w:tblW w:w="9155" w:type="dxa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254"/>
        <w:gridCol w:w="901"/>
      </w:tblGrid>
      <w:tr w:rsidR="00CC29AC" w:rsidRPr="00E64D5C" w14:paraId="6FBCE8F7" w14:textId="77777777" w:rsidTr="00CC29AC">
        <w:trPr>
          <w:trHeight w:val="440"/>
        </w:trPr>
        <w:tc>
          <w:tcPr>
            <w:tcW w:w="8254" w:type="dxa"/>
          </w:tcPr>
          <w:p w14:paraId="284597DC" w14:textId="77777777" w:rsidR="00CC29AC" w:rsidRPr="00E64D5C" w:rsidRDefault="00CC29AC" w:rsidP="00E64D5C">
            <w:pPr>
              <w:pStyle w:val="TableParagraph"/>
              <w:spacing w:before="58" w:line="276" w:lineRule="auto"/>
              <w:ind w:left="3680" w:right="3684"/>
              <w:jc w:val="center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Section</w:t>
            </w:r>
          </w:p>
        </w:tc>
        <w:tc>
          <w:tcPr>
            <w:tcW w:w="901" w:type="dxa"/>
          </w:tcPr>
          <w:p w14:paraId="10DFAB57" w14:textId="77777777" w:rsidR="00CC29AC" w:rsidRPr="00E64D5C" w:rsidRDefault="00CC29AC" w:rsidP="00E64D5C">
            <w:pPr>
              <w:pStyle w:val="TableParagraph"/>
              <w:spacing w:line="276" w:lineRule="auto"/>
              <w:ind w:left="238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noProof/>
                <w:sz w:val="24"/>
                <w:szCs w:val="24"/>
                <w:lang w:bidi="ar-SA"/>
              </w:rPr>
              <w:drawing>
                <wp:inline distT="0" distB="0" distL="0" distR="0" wp14:anchorId="7A58F398" wp14:editId="4185F612">
                  <wp:extent cx="255650" cy="255650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650" cy="255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29AC" w:rsidRPr="00E64D5C" w14:paraId="2BCDF618" w14:textId="77777777" w:rsidTr="00CC29AC">
        <w:trPr>
          <w:trHeight w:val="395"/>
        </w:trPr>
        <w:tc>
          <w:tcPr>
            <w:tcW w:w="8254" w:type="dxa"/>
          </w:tcPr>
          <w:p w14:paraId="3D424D0F" w14:textId="3C5433AD" w:rsidR="00CC29AC" w:rsidRPr="00E64D5C" w:rsidRDefault="00CC29AC" w:rsidP="00E64D5C">
            <w:pPr>
              <w:pStyle w:val="TableParagraph"/>
              <w:spacing w:before="121" w:line="276" w:lineRule="auto"/>
              <w:ind w:left="85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a)</w:t>
            </w:r>
            <w:r w:rsidRPr="00E64D5C">
              <w:rPr>
                <w:rFonts w:ascii="Georgia" w:hAnsi="Georgia"/>
                <w:spacing w:val="54"/>
                <w:sz w:val="24"/>
                <w:szCs w:val="24"/>
              </w:rPr>
              <w:t xml:space="preserve"> 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>Task 1</w:t>
            </w:r>
          </w:p>
        </w:tc>
        <w:tc>
          <w:tcPr>
            <w:tcW w:w="901" w:type="dxa"/>
            <w:vMerge w:val="restart"/>
          </w:tcPr>
          <w:p w14:paraId="3392FFB5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296892A1" w14:textId="732E51DD" w:rsidR="00CC29AC" w:rsidRPr="00E64D5C" w:rsidRDefault="0003157E" w:rsidP="00E64D5C">
            <w:pPr>
              <w:pStyle w:val="TableParagraph"/>
              <w:spacing w:before="187" w:line="276" w:lineRule="auto"/>
              <w:ind w:left="274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4</w:t>
            </w:r>
            <w:r w:rsidR="00CC29AC" w:rsidRPr="00E64D5C"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CC29AC" w:rsidRPr="00E64D5C" w14:paraId="332D6AB7" w14:textId="77777777" w:rsidTr="00CC29AC">
        <w:trPr>
          <w:trHeight w:val="550"/>
        </w:trPr>
        <w:tc>
          <w:tcPr>
            <w:tcW w:w="8254" w:type="dxa"/>
          </w:tcPr>
          <w:p w14:paraId="1766B4C3" w14:textId="2F183488" w:rsidR="00CC29AC" w:rsidRPr="00E64D5C" w:rsidRDefault="00CC29AC" w:rsidP="00E64D5C">
            <w:pPr>
              <w:pStyle w:val="TableParagraph"/>
              <w:spacing w:before="4" w:line="276" w:lineRule="auto"/>
              <w:ind w:left="450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You will learn how to take button input to change the state of internal variables.</w:t>
            </w:r>
          </w:p>
        </w:tc>
        <w:tc>
          <w:tcPr>
            <w:tcW w:w="901" w:type="dxa"/>
            <w:vMerge/>
          </w:tcPr>
          <w:p w14:paraId="5A315F9A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E64D5C" w14:paraId="2CB3171A" w14:textId="77777777" w:rsidTr="00CC29AC">
        <w:trPr>
          <w:trHeight w:val="274"/>
        </w:trPr>
        <w:tc>
          <w:tcPr>
            <w:tcW w:w="8254" w:type="dxa"/>
          </w:tcPr>
          <w:p w14:paraId="7063CB2A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3F75FE8C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E64D5C" w14:paraId="6EB4A1C0" w14:textId="77777777" w:rsidTr="00CC29AC">
        <w:trPr>
          <w:trHeight w:val="370"/>
        </w:trPr>
        <w:tc>
          <w:tcPr>
            <w:tcW w:w="8254" w:type="dxa"/>
          </w:tcPr>
          <w:p w14:paraId="1E4414A8" w14:textId="2B14D96E" w:rsidR="00CC29AC" w:rsidRPr="00E64D5C" w:rsidRDefault="00CC29AC" w:rsidP="00E64D5C">
            <w:pPr>
              <w:pStyle w:val="TableParagraph"/>
              <w:spacing w:before="96" w:line="276" w:lineRule="auto"/>
              <w:ind w:left="85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 xml:space="preserve">c) 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 xml:space="preserve">Task 2:  </w:t>
            </w:r>
          </w:p>
        </w:tc>
        <w:tc>
          <w:tcPr>
            <w:tcW w:w="901" w:type="dxa"/>
            <w:vMerge w:val="restart"/>
          </w:tcPr>
          <w:p w14:paraId="34D93884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0C59DE5F" w14:textId="77777777" w:rsidR="00CC29AC" w:rsidRPr="00E64D5C" w:rsidRDefault="00CC29AC" w:rsidP="00E64D5C">
            <w:pPr>
              <w:pStyle w:val="TableParagraph"/>
              <w:spacing w:before="172" w:line="276" w:lineRule="auto"/>
              <w:ind w:left="274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40</w:t>
            </w:r>
          </w:p>
        </w:tc>
      </w:tr>
      <w:tr w:rsidR="00CC29AC" w:rsidRPr="00E64D5C" w14:paraId="1638E140" w14:textId="77777777" w:rsidTr="00CC29AC">
        <w:trPr>
          <w:trHeight w:val="550"/>
        </w:trPr>
        <w:tc>
          <w:tcPr>
            <w:tcW w:w="8254" w:type="dxa"/>
          </w:tcPr>
          <w:p w14:paraId="22AE2848" w14:textId="4EA3FFA0" w:rsidR="00CC29AC" w:rsidRPr="00E64D5C" w:rsidRDefault="00CC29AC" w:rsidP="00E64D5C">
            <w:pPr>
              <w:pStyle w:val="TableParagraph"/>
              <w:spacing w:before="4" w:line="276" w:lineRule="auto"/>
              <w:ind w:left="445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In this section, you will develop modules to write outputs to output peripherals such as Seven Segment LED on the FPGA.</w:t>
            </w:r>
          </w:p>
        </w:tc>
        <w:tc>
          <w:tcPr>
            <w:tcW w:w="901" w:type="dxa"/>
            <w:vMerge/>
          </w:tcPr>
          <w:p w14:paraId="0E4C0A6E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E64D5C" w14:paraId="401EED92" w14:textId="77777777" w:rsidTr="00CC29AC">
        <w:trPr>
          <w:trHeight w:val="274"/>
        </w:trPr>
        <w:tc>
          <w:tcPr>
            <w:tcW w:w="8254" w:type="dxa"/>
          </w:tcPr>
          <w:p w14:paraId="1F260C13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11A9F4BF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E64D5C" w14:paraId="3B44CD19" w14:textId="77777777" w:rsidTr="00CC29AC">
        <w:trPr>
          <w:trHeight w:val="370"/>
        </w:trPr>
        <w:tc>
          <w:tcPr>
            <w:tcW w:w="8254" w:type="dxa"/>
          </w:tcPr>
          <w:p w14:paraId="7D8CDDFD" w14:textId="04927C23" w:rsidR="00CC29AC" w:rsidRPr="00E64D5C" w:rsidRDefault="00CC29AC" w:rsidP="00E64D5C">
            <w:pPr>
              <w:pStyle w:val="TableParagraph"/>
              <w:spacing w:before="96" w:line="276" w:lineRule="auto"/>
              <w:ind w:left="85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 xml:space="preserve">d) </w:t>
            </w:r>
            <w:r w:rsidRPr="00E64D5C">
              <w:rPr>
                <w:rFonts w:ascii="Georgia" w:hAnsi="Georgia"/>
                <w:sz w:val="24"/>
                <w:szCs w:val="24"/>
                <w:u w:val="single"/>
              </w:rPr>
              <w:t xml:space="preserve">Task 3: </w:t>
            </w:r>
          </w:p>
        </w:tc>
        <w:tc>
          <w:tcPr>
            <w:tcW w:w="901" w:type="dxa"/>
            <w:vMerge w:val="restart"/>
          </w:tcPr>
          <w:p w14:paraId="202D3EF4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02D4DCDA" w14:textId="77777777" w:rsidR="00CC29AC" w:rsidRPr="00E64D5C" w:rsidRDefault="00CC29AC" w:rsidP="00E64D5C">
            <w:pPr>
              <w:pStyle w:val="TableParagraph"/>
              <w:spacing w:before="1" w:line="276" w:lineRule="auto"/>
              <w:rPr>
                <w:rFonts w:ascii="Georgia" w:hAnsi="Georgia"/>
                <w:sz w:val="24"/>
                <w:szCs w:val="24"/>
              </w:rPr>
            </w:pPr>
          </w:p>
          <w:p w14:paraId="3B29523D" w14:textId="0677FCC9" w:rsidR="00CC29AC" w:rsidRPr="00E64D5C" w:rsidRDefault="0003157E" w:rsidP="00E64D5C">
            <w:pPr>
              <w:pStyle w:val="TableParagraph"/>
              <w:spacing w:before="1" w:line="276" w:lineRule="auto"/>
              <w:ind w:left="274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10</w:t>
            </w:r>
            <w:r w:rsidR="00CC29AC" w:rsidRPr="00E64D5C">
              <w:rPr>
                <w:rFonts w:ascii="Georgia" w:hAnsi="Georgia"/>
                <w:sz w:val="24"/>
                <w:szCs w:val="24"/>
              </w:rPr>
              <w:t>0</w:t>
            </w:r>
          </w:p>
        </w:tc>
      </w:tr>
      <w:tr w:rsidR="00CC29AC" w:rsidRPr="00E64D5C" w14:paraId="317B6DD3" w14:textId="77777777" w:rsidTr="00CC29AC">
        <w:trPr>
          <w:trHeight w:val="829"/>
        </w:trPr>
        <w:tc>
          <w:tcPr>
            <w:tcW w:w="8254" w:type="dxa"/>
          </w:tcPr>
          <w:p w14:paraId="597D07E1" w14:textId="65BE0098" w:rsidR="00CC29AC" w:rsidRPr="00E64D5C" w:rsidRDefault="00CC29AC" w:rsidP="00E64D5C">
            <w:pPr>
              <w:pStyle w:val="TableParagraph"/>
              <w:spacing w:before="4" w:line="276" w:lineRule="auto"/>
              <w:ind w:left="445" w:right="100"/>
              <w:jc w:val="both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In this section, you will develop a counter with user-configurable delay values.</w:t>
            </w:r>
          </w:p>
        </w:tc>
        <w:tc>
          <w:tcPr>
            <w:tcW w:w="901" w:type="dxa"/>
            <w:vMerge/>
          </w:tcPr>
          <w:p w14:paraId="2CA42DBD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  <w:tr w:rsidR="00CC29AC" w:rsidRPr="00E64D5C" w14:paraId="442FD707" w14:textId="77777777" w:rsidTr="00CC29AC">
        <w:trPr>
          <w:trHeight w:val="273"/>
        </w:trPr>
        <w:tc>
          <w:tcPr>
            <w:tcW w:w="8254" w:type="dxa"/>
          </w:tcPr>
          <w:p w14:paraId="6730FA09" w14:textId="77777777" w:rsidR="00CC29AC" w:rsidRPr="00E64D5C" w:rsidRDefault="00CC29AC" w:rsidP="00E64D5C">
            <w:pPr>
              <w:pStyle w:val="TableParagraph"/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</w:tc>
        <w:tc>
          <w:tcPr>
            <w:tcW w:w="901" w:type="dxa"/>
            <w:vMerge/>
          </w:tcPr>
          <w:p w14:paraId="5CF528EC" w14:textId="77777777" w:rsidR="00CC29AC" w:rsidRPr="00E64D5C" w:rsidRDefault="00CC29AC" w:rsidP="00E64D5C">
            <w:pPr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6DDA2772" w14:textId="77777777" w:rsidR="00CC29AC" w:rsidRPr="00E64D5C" w:rsidRDefault="00CC29AC" w:rsidP="00E64D5C">
      <w:pPr>
        <w:rPr>
          <w:rFonts w:ascii="Georgia" w:hAnsi="Georgia"/>
          <w:sz w:val="24"/>
          <w:szCs w:val="24"/>
        </w:rPr>
      </w:pPr>
    </w:p>
    <w:p w14:paraId="3C7DC00E" w14:textId="04A9F1C4" w:rsidR="00922143" w:rsidRPr="00E64D5C" w:rsidRDefault="003A042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 xml:space="preserve">Task 1: </w:t>
      </w:r>
      <w:r w:rsidR="009447BB" w:rsidRPr="00E64D5C">
        <w:rPr>
          <w:rFonts w:ascii="Georgia" w:hAnsi="Georgia"/>
          <w:sz w:val="24"/>
          <w:szCs w:val="24"/>
        </w:rPr>
        <w:t>Data Memory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2C20D1" w:rsidRPr="00E64D5C" w14:paraId="1AA90050" w14:textId="77777777" w:rsidTr="002C20D1">
        <w:tc>
          <w:tcPr>
            <w:tcW w:w="9350" w:type="dxa"/>
          </w:tcPr>
          <w:p w14:paraId="60F3B2E1" w14:textId="77777777" w:rsidR="002C20D1" w:rsidRPr="00E64D5C" w:rsidRDefault="002C20D1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lastRenderedPageBreak/>
              <w:t>Data memory is the off-chip memory from which data is read and written through control signals. Although not a part of the functioning units of a processor, it is an important component that must communicate with the processor for storage of important information.</w:t>
            </w:r>
          </w:p>
          <w:p w14:paraId="4CB52F82" w14:textId="77777777" w:rsidR="002C20D1" w:rsidRPr="00E64D5C" w:rsidRDefault="002C20D1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 xml:space="preserve">It is controlled by a combinational read signal for reading data and a sequential write signal for writing data to </w:t>
            </w:r>
            <w:r w:rsidR="00710C71" w:rsidRPr="00E64D5C">
              <w:rPr>
                <w:rFonts w:ascii="Georgia" w:hAnsi="Georgia"/>
                <w:sz w:val="24"/>
                <w:szCs w:val="24"/>
              </w:rPr>
              <w:t>a specific memory location, defined by the address bus signal.</w:t>
            </w:r>
          </w:p>
          <w:p w14:paraId="67AB0EDC" w14:textId="77777777" w:rsidR="00710C71" w:rsidRPr="00E64D5C" w:rsidRDefault="00196D33" w:rsidP="00E64D5C">
            <w:pPr>
              <w:spacing w:line="276" w:lineRule="auto"/>
              <w:jc w:val="center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noProof/>
                <w:sz w:val="24"/>
                <w:szCs w:val="24"/>
              </w:rPr>
              <w:drawing>
                <wp:inline distT="0" distB="0" distL="0" distR="0" wp14:anchorId="0AC24EE4" wp14:editId="2CE066C4">
                  <wp:extent cx="3167117" cy="2584450"/>
                  <wp:effectExtent l="0" t="0" r="0" b="0"/>
                  <wp:docPr id="137090442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0904429" name="Picture 137090442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9670" cy="26028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09837FE" w14:textId="1B3DEFBD" w:rsidR="00196D33" w:rsidRPr="00E64D5C" w:rsidRDefault="00196D33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The size of the address signal depends on the size of the memory.</w:t>
            </w:r>
          </w:p>
        </w:tc>
      </w:tr>
    </w:tbl>
    <w:p w14:paraId="098A649F" w14:textId="77777777" w:rsidR="002C20D1" w:rsidRPr="00E64D5C" w:rsidRDefault="002C20D1" w:rsidP="00E64D5C">
      <w:pPr>
        <w:rPr>
          <w:rFonts w:ascii="Georgia" w:hAnsi="Georgia"/>
          <w:sz w:val="24"/>
          <w:szCs w:val="24"/>
        </w:rPr>
      </w:pPr>
    </w:p>
    <w:p w14:paraId="55E4BE3F" w14:textId="77777777" w:rsidR="006A5434" w:rsidRPr="00E64D5C" w:rsidRDefault="00196D33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Your task is to define the data memory unit with the control signals given</w:t>
      </w:r>
      <w:r w:rsidR="006A5434" w:rsidRPr="00E64D5C">
        <w:rPr>
          <w:rFonts w:ascii="Georgia" w:hAnsi="Georgia"/>
          <w:sz w:val="24"/>
          <w:szCs w:val="24"/>
        </w:rPr>
        <w:t>, along with a 64-bit address signal. You must be able to combinationally (no dependence on clock) read data memory into a 32-bit readData upon a memRead signal, and sequentially (governed by clock) write data from the 32-bit writeData upon a memWrite signal.</w:t>
      </w:r>
    </w:p>
    <w:p w14:paraId="4BC8D11A" w14:textId="77777777" w:rsidR="006A5434" w:rsidRPr="00E64D5C" w:rsidRDefault="006A5434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Provide your module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A5434" w:rsidRPr="00E64D5C" w14:paraId="352D035A" w14:textId="77777777" w:rsidTr="00780B38">
        <w:trPr>
          <w:trHeight w:val="3763"/>
        </w:trPr>
        <w:tc>
          <w:tcPr>
            <w:tcW w:w="9350" w:type="dxa"/>
          </w:tcPr>
          <w:p w14:paraId="0750788A" w14:textId="77777777" w:rsidR="006A5434" w:rsidRPr="00E64D5C" w:rsidRDefault="006A5434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</w:p>
        </w:tc>
      </w:tr>
    </w:tbl>
    <w:p w14:paraId="38568B1E" w14:textId="77777777" w:rsidR="00780B38" w:rsidRPr="00E64D5C" w:rsidRDefault="00780B38" w:rsidP="00E64D5C">
      <w:pPr>
        <w:rPr>
          <w:rFonts w:ascii="Georgia" w:hAnsi="Georgia"/>
          <w:sz w:val="24"/>
          <w:szCs w:val="24"/>
        </w:rPr>
      </w:pPr>
    </w:p>
    <w:p w14:paraId="7D2A8E4F" w14:textId="401D1FB7" w:rsidR="00196D33" w:rsidRPr="00E64D5C" w:rsidRDefault="006A5434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 xml:space="preserve"> </w:t>
      </w:r>
      <w:r w:rsidR="0093767A" w:rsidRPr="00E64D5C">
        <w:rPr>
          <w:rFonts w:ascii="Georgia" w:hAnsi="Georgia"/>
          <w:sz w:val="24"/>
          <w:szCs w:val="24"/>
        </w:rPr>
        <w:t>Task 2: Memory Mapped I/O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767A" w:rsidRPr="00E64D5C" w14:paraId="1EFA789B" w14:textId="77777777" w:rsidTr="0093767A">
        <w:tc>
          <w:tcPr>
            <w:tcW w:w="9350" w:type="dxa"/>
          </w:tcPr>
          <w:p w14:paraId="3E611E4D" w14:textId="77777777" w:rsidR="0093767A" w:rsidRPr="0093767A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In many processors (including RISC-V), I/O devices are accessed through specific address ranges instead of special instructions.</w:t>
            </w:r>
          </w:p>
          <w:p w14:paraId="22BC4217" w14:textId="0457E9E8" w:rsidR="0093767A" w:rsidRPr="0093767A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Th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is means that s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ome memory addresses don’t belong to RAM.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Instead, when those addresses are accessed, they correspond to hardware devices like LEDs, buttons, or seven-segment displays.</w:t>
            </w:r>
          </w:p>
          <w:p w14:paraId="45131630" w14:textId="77777777" w:rsidR="0093767A" w:rsidRPr="00E64D5C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</w:rPr>
            </w:pPr>
            <w:r w:rsidRPr="00E64D5C">
              <w:rPr>
                <w:rFonts w:ascii="Georgia" w:hAnsi="Georgia"/>
                <w:sz w:val="24"/>
                <w:szCs w:val="24"/>
              </w:rPr>
              <w:t>For example:</w:t>
            </w:r>
          </w:p>
          <w:p w14:paraId="120BB023" w14:textId="77777777" w:rsidR="0093767A" w:rsidRPr="00E64D5C" w:rsidRDefault="0093767A" w:rsidP="00E64D5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4D5C">
              <w:rPr>
                <w:rFonts w:ascii="Courier New" w:hAnsi="Courier New" w:cs="Courier New"/>
                <w:sz w:val="24"/>
                <w:szCs w:val="24"/>
              </w:rPr>
              <w:t>0x0000_0000 – 0x0000_FFFF  → Data Memory (RAM)</w:t>
            </w:r>
          </w:p>
          <w:p w14:paraId="6570F7C5" w14:textId="77777777" w:rsidR="0093767A" w:rsidRPr="00E64D5C" w:rsidRDefault="0093767A" w:rsidP="00E64D5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4D5C">
              <w:rPr>
                <w:rFonts w:ascii="Courier New" w:hAnsi="Courier New" w:cs="Courier New"/>
                <w:sz w:val="24"/>
                <w:szCs w:val="24"/>
              </w:rPr>
              <w:t>0x1000_0000 – 0x1000_0FFF  → Switches (Input)</w:t>
            </w:r>
          </w:p>
          <w:p w14:paraId="17FEDE10" w14:textId="77777777" w:rsidR="0093767A" w:rsidRPr="00E64D5C" w:rsidRDefault="0093767A" w:rsidP="00E64D5C">
            <w:pPr>
              <w:spacing w:line="276" w:lineRule="auto"/>
              <w:rPr>
                <w:rFonts w:ascii="Courier New" w:hAnsi="Courier New" w:cs="Courier New"/>
                <w:sz w:val="24"/>
                <w:szCs w:val="24"/>
              </w:rPr>
            </w:pPr>
            <w:r w:rsidRPr="00E64D5C">
              <w:rPr>
                <w:rFonts w:ascii="Courier New" w:hAnsi="Courier New" w:cs="Courier New"/>
                <w:sz w:val="24"/>
                <w:szCs w:val="24"/>
              </w:rPr>
              <w:t>0x1000_1000 – 0x1000_1FFF  → Seven Segment Display (Output)</w:t>
            </w:r>
          </w:p>
          <w:p w14:paraId="6891085B" w14:textId="547A2395" w:rsidR="0093767A" w:rsidRPr="00E64D5C" w:rsidRDefault="0093767A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When your processor executes a load instruction from </w:t>
            </w:r>
            <w:r w:rsidRPr="0093767A">
              <w:rPr>
                <w:rFonts w:ascii="Courier New" w:hAnsi="Courier New" w:cs="Courier New"/>
                <w:sz w:val="24"/>
                <w:szCs w:val="24"/>
                <w:lang w:val="en-PK"/>
              </w:rPr>
              <w:t>0x1000_0000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, it should fetch the switch input.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 xml:space="preserve">When it executes a store instruction to </w:t>
            </w:r>
            <w:r w:rsidRPr="0093767A">
              <w:rPr>
                <w:rFonts w:ascii="Courier New" w:hAnsi="Courier New" w:cs="Courier New"/>
                <w:sz w:val="24"/>
                <w:szCs w:val="24"/>
                <w:lang w:val="en-PK"/>
              </w:rPr>
              <w:t>0x1000_1000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, it should update the seven-segment display.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The same memRead, memWrite, and memAddress lines that go to memory are also shared with these I/O modules.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93767A">
              <w:rPr>
                <w:rFonts w:ascii="Georgia" w:hAnsi="Georgia"/>
                <w:sz w:val="24"/>
                <w:szCs w:val="24"/>
                <w:lang w:val="en-PK"/>
              </w:rPr>
              <w:t>It’s the job of address decoding to decide which module actually responds.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This concept is discussed further in the next task.</w:t>
            </w:r>
          </w:p>
        </w:tc>
      </w:tr>
    </w:tbl>
    <w:p w14:paraId="6C98B3DF" w14:textId="77777777" w:rsidR="0093767A" w:rsidRPr="00E64D5C" w:rsidRDefault="0093767A" w:rsidP="00E64D5C">
      <w:pPr>
        <w:rPr>
          <w:rFonts w:ascii="Georgia" w:hAnsi="Georgia"/>
          <w:sz w:val="24"/>
          <w:szCs w:val="24"/>
        </w:rPr>
      </w:pPr>
    </w:p>
    <w:p w14:paraId="72519EAA" w14:textId="77777777" w:rsidR="00243808" w:rsidRPr="00E64D5C" w:rsidRDefault="0093767A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Your task now is to create a switch module, and adapt your seven segment module to have them behave as memory devices</w:t>
      </w:r>
      <w:r w:rsidR="00243808" w:rsidRPr="00E64D5C">
        <w:rPr>
          <w:rFonts w:ascii="Georgia" w:hAnsi="Georgia"/>
          <w:sz w:val="24"/>
          <w:szCs w:val="24"/>
        </w:rPr>
        <w:t xml:space="preserve"> and respond to read and write requests.</w:t>
      </w:r>
    </w:p>
    <w:p w14:paraId="3CB2607A" w14:textId="77777777" w:rsidR="00243808" w:rsidRPr="00E64D5C" w:rsidRDefault="0024380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Switches:</w:t>
      </w:r>
      <w:r w:rsidRPr="00E64D5C">
        <w:rPr>
          <w:rFonts w:ascii="Georgia" w:hAnsi="Georgia"/>
          <w:sz w:val="24"/>
          <w:szCs w:val="24"/>
          <w:lang w:val="en-PK"/>
        </w:rPr>
        <w:br/>
        <w:t xml:space="preserve">Should behave like a </w:t>
      </w:r>
      <w:r w:rsidRPr="00E64D5C">
        <w:rPr>
          <w:rFonts w:ascii="Georgia" w:hAnsi="Georgia"/>
          <w:i/>
          <w:iCs/>
          <w:sz w:val="24"/>
          <w:szCs w:val="24"/>
          <w:lang w:val="en-PK"/>
        </w:rPr>
        <w:t>read-only memory location</w:t>
      </w:r>
      <w:r w:rsidRPr="00E64D5C">
        <w:rPr>
          <w:rFonts w:ascii="Georgia" w:hAnsi="Georgia"/>
          <w:sz w:val="24"/>
          <w:szCs w:val="24"/>
          <w:lang w:val="en-PK"/>
        </w:rPr>
        <w:t>.</w:t>
      </w:r>
      <w:r w:rsidRPr="00E64D5C">
        <w:rPr>
          <w:rFonts w:ascii="Georgia" w:hAnsi="Georgia"/>
          <w:sz w:val="24"/>
          <w:szCs w:val="24"/>
          <w:lang w:val="en-PK"/>
        </w:rPr>
        <w:br/>
        <w:t>When the processor performs a read at the “switch address,” the module should return the current state of the switches.</w:t>
      </w:r>
    </w:p>
    <w:p w14:paraId="7A3AB2BF" w14:textId="31C06368" w:rsidR="00243808" w:rsidRPr="00E64D5C" w:rsidRDefault="0024380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Seven Segment Display:</w:t>
      </w:r>
      <w:r w:rsidRPr="00E64D5C">
        <w:rPr>
          <w:rFonts w:ascii="Georgia" w:hAnsi="Georgia"/>
          <w:sz w:val="24"/>
          <w:szCs w:val="24"/>
          <w:lang w:val="en-PK"/>
        </w:rPr>
        <w:br/>
        <w:t xml:space="preserve">Should behave like a </w:t>
      </w:r>
      <w:r w:rsidRPr="00E64D5C">
        <w:rPr>
          <w:rFonts w:ascii="Georgia" w:hAnsi="Georgia"/>
          <w:i/>
          <w:iCs/>
          <w:sz w:val="24"/>
          <w:szCs w:val="24"/>
          <w:lang w:val="en-PK"/>
        </w:rPr>
        <w:t>write-only memory location</w:t>
      </w:r>
      <w:r w:rsidRPr="00E64D5C">
        <w:rPr>
          <w:rFonts w:ascii="Georgia" w:hAnsi="Georgia"/>
          <w:sz w:val="24"/>
          <w:szCs w:val="24"/>
          <w:lang w:val="en-PK"/>
        </w:rPr>
        <w:t>.</w:t>
      </w:r>
      <w:r w:rsidRPr="00E64D5C">
        <w:rPr>
          <w:rFonts w:ascii="Georgia" w:hAnsi="Georgia"/>
          <w:sz w:val="24"/>
          <w:szCs w:val="24"/>
          <w:lang w:val="en-PK"/>
        </w:rPr>
        <w:br/>
        <w:t>When the processor writes to its address, it should display the corresponding value on the seven-segment display.</w:t>
      </w:r>
    </w:p>
    <w:p w14:paraId="3CD44C09" w14:textId="625C25A3" w:rsidR="00243808" w:rsidRPr="00E64D5C" w:rsidRDefault="00243808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Here’s how this may work:</w:t>
      </w:r>
    </w:p>
    <w:p w14:paraId="28875A1B" w14:textId="77777777" w:rsidR="00780B38" w:rsidRPr="00E64D5C" w:rsidRDefault="00102148" w:rsidP="00E64D5C">
      <w:pPr>
        <w:jc w:val="center"/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noProof/>
          <w:sz w:val="24"/>
          <w:szCs w:val="24"/>
        </w:rPr>
        <w:drawing>
          <wp:inline distT="0" distB="0" distL="0" distR="0" wp14:anchorId="58098C5B" wp14:editId="5A9E5A23">
            <wp:extent cx="3402827" cy="1612900"/>
            <wp:effectExtent l="0" t="0" r="0" b="0"/>
            <wp:docPr id="7356768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5676822" name="Picture 735676822"/>
                    <pic:cNvPicPr/>
                  </pic:nvPicPr>
                  <pic:blipFill rotWithShape="1">
                    <a:blip r:embed="rId8"/>
                    <a:srcRect l="24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5560" cy="16473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F2687BA" w14:textId="6AD92C5A" w:rsidR="00243808" w:rsidRPr="00E64D5C" w:rsidRDefault="00780B38" w:rsidP="00E64D5C">
      <w:pPr>
        <w:jc w:val="center"/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noProof/>
          <w:sz w:val="24"/>
          <w:szCs w:val="24"/>
        </w:rPr>
        <w:lastRenderedPageBreak/>
        <w:drawing>
          <wp:inline distT="0" distB="0" distL="0" distR="0" wp14:anchorId="2FDF7B23" wp14:editId="50F95829">
            <wp:extent cx="3771900" cy="1679085"/>
            <wp:effectExtent l="0" t="0" r="0" b="0"/>
            <wp:docPr id="101846217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62177" name="Picture 1018462177"/>
                    <pic:cNvPicPr/>
                  </pic:nvPicPr>
                  <pic:blipFill rotWithShape="1">
                    <a:blip r:embed="rId9"/>
                    <a:srcRect r="5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4960" cy="17071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0EE4F62" w14:textId="77777777" w:rsidR="00780B38" w:rsidRPr="00E64D5C" w:rsidRDefault="00780B38" w:rsidP="00E64D5C">
      <w:p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</w:rPr>
        <w:t>Here’s what you are to do:</w:t>
      </w:r>
    </w:p>
    <w:p w14:paraId="79297221" w14:textId="77777777" w:rsidR="00780B38" w:rsidRPr="00E64D5C" w:rsidRDefault="00780B38" w:rsidP="00E64D5C">
      <w:pPr>
        <w:rPr>
          <w:rFonts w:ascii="Georgia" w:hAnsi="Georgia"/>
          <w:sz w:val="24"/>
          <w:szCs w:val="24"/>
        </w:rPr>
      </w:pPr>
      <w:r w:rsidRPr="00780B38">
        <w:rPr>
          <w:rFonts w:ascii="Georgia" w:hAnsi="Georgia"/>
          <w:sz w:val="24"/>
          <w:szCs w:val="24"/>
          <w:lang w:val="en-PK"/>
        </w:rPr>
        <w:t>Modify your modules to respond only when:</w:t>
      </w:r>
    </w:p>
    <w:p w14:paraId="461025E3" w14:textId="69867DB2" w:rsidR="00780B38" w:rsidRPr="00E64D5C" w:rsidRDefault="00780B3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readEnable (or memRead) is asserted</w:t>
      </w:r>
      <w:r w:rsidRPr="00E64D5C">
        <w:rPr>
          <w:rFonts w:ascii="Georgia" w:hAnsi="Georgia"/>
          <w:sz w:val="24"/>
          <w:szCs w:val="24"/>
          <w:lang w:val="en-PK"/>
        </w:rPr>
        <w:t xml:space="preserve"> (for switches).</w:t>
      </w:r>
    </w:p>
    <w:p w14:paraId="5152EFDE" w14:textId="2F9BD34C" w:rsidR="00780B38" w:rsidRPr="00E64D5C" w:rsidRDefault="00780B38" w:rsidP="00E64D5C">
      <w:pPr>
        <w:pStyle w:val="ListParagraph"/>
        <w:numPr>
          <w:ilvl w:val="0"/>
          <w:numId w:val="15"/>
        </w:numPr>
        <w:rPr>
          <w:rFonts w:ascii="Georgia" w:hAnsi="Georgia"/>
          <w:sz w:val="24"/>
          <w:szCs w:val="24"/>
        </w:rPr>
      </w:pPr>
      <w:r w:rsidRPr="00E64D5C">
        <w:rPr>
          <w:rFonts w:ascii="Georgia" w:hAnsi="Georgia"/>
          <w:sz w:val="24"/>
          <w:szCs w:val="24"/>
          <w:lang w:val="en-PK"/>
        </w:rPr>
        <w:t>writeEnable (or memWrite) is asserted</w:t>
      </w:r>
      <w:r w:rsidRPr="00E64D5C">
        <w:rPr>
          <w:rFonts w:ascii="Georgia" w:hAnsi="Georgia"/>
          <w:sz w:val="24"/>
          <w:szCs w:val="24"/>
          <w:lang w:val="en-PK"/>
        </w:rPr>
        <w:t xml:space="preserve"> (</w:t>
      </w:r>
      <w:r w:rsidRPr="00E64D5C">
        <w:rPr>
          <w:rFonts w:ascii="Georgia" w:hAnsi="Georgia"/>
          <w:sz w:val="24"/>
          <w:szCs w:val="24"/>
          <w:lang w:val="en-PK"/>
        </w:rPr>
        <w:t>for seven-segment display).</w:t>
      </w:r>
    </w:p>
    <w:p w14:paraId="75C90963" w14:textId="5E1721A9" w:rsidR="00780B38" w:rsidRPr="00780B38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780B38">
        <w:rPr>
          <w:rFonts w:ascii="Georgia" w:hAnsi="Georgia"/>
          <w:sz w:val="24"/>
          <w:szCs w:val="24"/>
          <w:lang w:val="en-PK"/>
        </w:rPr>
        <w:t>Make reads combinational for input devices (like switches), and writes sequential (clock-dependent) for output devices (like seven segments).</w:t>
      </w:r>
      <w:r w:rsidRPr="00E64D5C">
        <w:rPr>
          <w:rFonts w:ascii="Georgia" w:hAnsi="Georgia"/>
          <w:sz w:val="24"/>
          <w:szCs w:val="24"/>
          <w:lang w:val="en-PK"/>
        </w:rPr>
        <w:t xml:space="preserve"> </w:t>
      </w:r>
      <w:r w:rsidRPr="00780B38">
        <w:rPr>
          <w:rFonts w:ascii="Georgia" w:hAnsi="Georgia"/>
          <w:sz w:val="24"/>
          <w:szCs w:val="24"/>
          <w:lang w:val="en-PK"/>
        </w:rPr>
        <w:t>This mimics the behavio</w:t>
      </w:r>
      <w:r w:rsidRPr="00E64D5C">
        <w:rPr>
          <w:rFonts w:ascii="Georgia" w:hAnsi="Georgia"/>
          <w:sz w:val="24"/>
          <w:szCs w:val="24"/>
          <w:lang w:val="en-PK"/>
        </w:rPr>
        <w:t>u</w:t>
      </w:r>
      <w:r w:rsidRPr="00780B38">
        <w:rPr>
          <w:rFonts w:ascii="Georgia" w:hAnsi="Georgia"/>
          <w:sz w:val="24"/>
          <w:szCs w:val="24"/>
          <w:lang w:val="en-PK"/>
        </w:rPr>
        <w:t>r of memory: reads happen instantly, but writes are synchronized.</w:t>
      </w:r>
    </w:p>
    <w:p w14:paraId="61FC0F53" w14:textId="47A4007A" w:rsidR="00780B38" w:rsidRPr="00E64D5C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E64D5C">
        <w:rPr>
          <w:rFonts w:ascii="Georgia" w:hAnsi="Georgia"/>
          <w:sz w:val="24"/>
          <w:szCs w:val="24"/>
          <w:lang w:val="en-PK"/>
        </w:rPr>
        <w:t xml:space="preserve">(Hint: </w:t>
      </w:r>
      <w:r w:rsidRPr="00780B38">
        <w:rPr>
          <w:rFonts w:ascii="Georgia" w:hAnsi="Georgia"/>
          <w:sz w:val="24"/>
          <w:szCs w:val="24"/>
          <w:lang w:val="en-PK"/>
        </w:rPr>
        <w:t>Look at your data memory module from Task 1</w:t>
      </w:r>
      <w:r w:rsidRPr="00E64D5C">
        <w:rPr>
          <w:rFonts w:ascii="Georgia" w:hAnsi="Georgia"/>
          <w:sz w:val="24"/>
          <w:szCs w:val="24"/>
          <w:lang w:val="en-PK"/>
        </w:rPr>
        <w:t xml:space="preserve">: </w:t>
      </w:r>
      <w:r w:rsidRPr="00780B38">
        <w:rPr>
          <w:rFonts w:ascii="Georgia" w:hAnsi="Georgia"/>
          <w:sz w:val="24"/>
          <w:szCs w:val="24"/>
          <w:lang w:val="en-PK"/>
        </w:rPr>
        <w:t>you already have memRead, memWrite, writeData, and readData signals.</w:t>
      </w:r>
      <w:r w:rsidRPr="00E64D5C">
        <w:rPr>
          <w:rFonts w:ascii="Georgia" w:hAnsi="Georgia"/>
          <w:sz w:val="24"/>
          <w:szCs w:val="24"/>
          <w:lang w:val="en-PK"/>
        </w:rPr>
        <w:t xml:space="preserve"> H</w:t>
      </w:r>
      <w:r w:rsidRPr="00780B38">
        <w:rPr>
          <w:rFonts w:ascii="Georgia" w:hAnsi="Georgia"/>
          <w:sz w:val="24"/>
          <w:szCs w:val="24"/>
          <w:lang w:val="en-PK"/>
        </w:rPr>
        <w:t>ow can switches or seven segments fit into that same pattern?</w:t>
      </w:r>
      <w:r w:rsidRPr="00E64D5C">
        <w:rPr>
          <w:rFonts w:ascii="Georgia" w:hAnsi="Georgia"/>
          <w:sz w:val="24"/>
          <w:szCs w:val="24"/>
          <w:lang w:val="en-PK"/>
        </w:rPr>
        <w:t xml:space="preserve"> </w:t>
      </w:r>
      <w:r w:rsidRPr="00780B38">
        <w:rPr>
          <w:rFonts w:ascii="Georgia" w:hAnsi="Georgia"/>
          <w:sz w:val="24"/>
          <w:szCs w:val="24"/>
          <w:lang w:val="en-PK"/>
        </w:rPr>
        <w:t>In both cases, think about how you can represent 32-bit reads and writes even if your hardware device is only 8 or 16 bits wide</w:t>
      </w:r>
      <w:r w:rsidRPr="00E64D5C">
        <w:rPr>
          <w:rFonts w:ascii="Georgia" w:hAnsi="Georgia"/>
          <w:sz w:val="24"/>
          <w:szCs w:val="24"/>
          <w:lang w:val="en-PK"/>
        </w:rPr>
        <w:t>)</w:t>
      </w:r>
    </w:p>
    <w:p w14:paraId="66E4EB08" w14:textId="5838B652" w:rsidR="00780B38" w:rsidRPr="00E64D5C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E64D5C">
        <w:rPr>
          <w:rFonts w:ascii="Georgia" w:hAnsi="Georgia"/>
          <w:sz w:val="24"/>
          <w:szCs w:val="24"/>
          <w:lang w:val="en-PK"/>
        </w:rPr>
        <w:t>Provide both your modules here: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80B38" w:rsidRPr="00E64D5C" w14:paraId="376AC6CB" w14:textId="77777777" w:rsidTr="00E64D5C">
        <w:trPr>
          <w:trHeight w:val="4668"/>
        </w:trPr>
        <w:tc>
          <w:tcPr>
            <w:tcW w:w="9350" w:type="dxa"/>
          </w:tcPr>
          <w:p w14:paraId="5B230042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>module switches(</w:t>
            </w:r>
          </w:p>
          <w:p w14:paraId="68CDCE7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clk, rst,</w:t>
            </w:r>
          </w:p>
          <w:p w14:paraId="3A75EFE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[15:0] btns,</w:t>
            </w:r>
          </w:p>
          <w:p w14:paraId="5980B6B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[31:0] writeData, //  not to be written</w:t>
            </w:r>
          </w:p>
          <w:p w14:paraId="39EDC5B2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writeEnable, // not to be used</w:t>
            </w:r>
          </w:p>
          <w:p w14:paraId="71C6213E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readEnable,</w:t>
            </w:r>
          </w:p>
          <w:p w14:paraId="58F630B9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[63:0] memAddress,</w:t>
            </w:r>
          </w:p>
          <w:p w14:paraId="77B803F1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[15:0] switches,</w:t>
            </w:r>
          </w:p>
          <w:p w14:paraId="697C337A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</w:t>
            </w:r>
          </w:p>
          <w:p w14:paraId="5CCFC422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reg  [31:0] readData</w:t>
            </w:r>
          </w:p>
          <w:p w14:paraId="14631008" w14:textId="56BBC502" w:rsidR="00780B38" w:rsidRPr="00E64D5C" w:rsidRDefault="00780B38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);</w:t>
            </w:r>
          </w:p>
        </w:tc>
      </w:tr>
      <w:tr w:rsidR="00780B38" w:rsidRPr="00E64D5C" w14:paraId="749EAFDF" w14:textId="77777777" w:rsidTr="00E64D5C">
        <w:trPr>
          <w:trHeight w:val="5519"/>
        </w:trPr>
        <w:tc>
          <w:tcPr>
            <w:tcW w:w="9350" w:type="dxa"/>
          </w:tcPr>
          <w:p w14:paraId="27726C88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lastRenderedPageBreak/>
              <w:t>module segTop(</w:t>
            </w:r>
          </w:p>
          <w:p w14:paraId="6BBA551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clk,</w:t>
            </w:r>
          </w:p>
          <w:p w14:paraId="665EB887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rst,</w:t>
            </w:r>
          </w:p>
          <w:p w14:paraId="5ADA1258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[31:0] writeData,</w:t>
            </w:r>
          </w:p>
          <w:p w14:paraId="7AFEAB1B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writeEnable,</w:t>
            </w:r>
          </w:p>
          <w:p w14:paraId="16F735A7" w14:textId="5B1AAFD0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readEnable,</w:t>
            </w:r>
            <w:r w:rsidRPr="00E64D5C">
              <w:rPr>
                <w:rFonts w:ascii="Courier New" w:hAnsi="Courier New" w:cs="Courier New"/>
                <w:lang w:val="en-PK"/>
              </w:rPr>
              <w:t xml:space="preserve"> // not to be used</w:t>
            </w:r>
          </w:p>
          <w:p w14:paraId="24D21179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input [63:0] memAddress,</w:t>
            </w:r>
          </w:p>
          <w:p w14:paraId="29F52593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</w:t>
            </w:r>
          </w:p>
          <w:p w14:paraId="3CAF5158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reg  [31:0] readData = 0, // not to be read       </w:t>
            </w:r>
          </w:p>
          <w:p w14:paraId="2CD067C0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[6:0] seg,           // 7-segment segments (a-g)</w:t>
            </w:r>
          </w:p>
          <w:p w14:paraId="5228EEDD" w14:textId="77777777" w:rsidR="00780B38" w:rsidRPr="00E64D5C" w:rsidRDefault="00780B38" w:rsidP="00E64D5C">
            <w:pPr>
              <w:spacing w:line="276" w:lineRule="auto"/>
              <w:rPr>
                <w:rFonts w:ascii="Courier New" w:hAnsi="Courier New" w:cs="Courier New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output [3:0] an</w:t>
            </w:r>
          </w:p>
          <w:p w14:paraId="165922F4" w14:textId="07608462" w:rsidR="00780B38" w:rsidRPr="00E64D5C" w:rsidRDefault="00780B38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Courier New" w:hAnsi="Courier New" w:cs="Courier New"/>
                <w:lang w:val="en-PK"/>
              </w:rPr>
              <w:t xml:space="preserve">    );</w:t>
            </w:r>
          </w:p>
        </w:tc>
      </w:tr>
    </w:tbl>
    <w:p w14:paraId="2DA7B624" w14:textId="77777777" w:rsidR="00E64D5C" w:rsidRPr="00E64D5C" w:rsidRDefault="00E64D5C" w:rsidP="00E64D5C">
      <w:pPr>
        <w:rPr>
          <w:rFonts w:ascii="Georgia" w:hAnsi="Georgia"/>
          <w:sz w:val="24"/>
          <w:szCs w:val="24"/>
          <w:lang w:val="en-PK"/>
        </w:rPr>
      </w:pPr>
    </w:p>
    <w:p w14:paraId="1CE47D93" w14:textId="1ED35D1C" w:rsidR="00780B38" w:rsidRPr="00E64D5C" w:rsidRDefault="00780B38" w:rsidP="00E64D5C">
      <w:pPr>
        <w:rPr>
          <w:rFonts w:ascii="Georgia" w:hAnsi="Georgia"/>
          <w:sz w:val="24"/>
          <w:szCs w:val="24"/>
          <w:lang w:val="en-PK"/>
        </w:rPr>
      </w:pPr>
      <w:r w:rsidRPr="00E64D5C">
        <w:rPr>
          <w:rFonts w:ascii="Georgia" w:hAnsi="Georgia"/>
          <w:sz w:val="24"/>
          <w:szCs w:val="24"/>
          <w:lang w:val="en-PK"/>
        </w:rPr>
        <w:t>Task 3: Address Decoding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E64D5C" w:rsidRPr="00E64D5C" w14:paraId="24413DFF" w14:textId="77777777" w:rsidTr="00E64D5C">
        <w:tc>
          <w:tcPr>
            <w:tcW w:w="9350" w:type="dxa"/>
          </w:tcPr>
          <w:p w14:paraId="35A87601" w14:textId="77777777" w:rsidR="00E64D5C" w:rsidRP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What Is Address Decoding?</w:t>
            </w:r>
          </w:p>
          <w:p w14:paraId="2711BEE5" w14:textId="77777777" w:rsid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A processor sends every memory or I/O operation (read or write) with:</w:t>
            </w:r>
          </w:p>
          <w:p w14:paraId="3AA05152" w14:textId="77777777" w:rsidR="00E64D5C" w:rsidRDefault="00E64D5C" w:rsidP="00E64D5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An address (which location it’s trying to access)</w:t>
            </w:r>
          </w:p>
          <w:p w14:paraId="130A4A4F" w14:textId="77777777" w:rsidR="00E64D5C" w:rsidRDefault="00E64D5C" w:rsidP="00E64D5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A data value (to be written or read)</w:t>
            </w:r>
          </w:p>
          <w:p w14:paraId="3E8F17D5" w14:textId="70D769FF" w:rsidR="00E64D5C" w:rsidRPr="00E64D5C" w:rsidRDefault="00E64D5C" w:rsidP="00E64D5C">
            <w:pPr>
              <w:pStyle w:val="ListParagraph"/>
              <w:numPr>
                <w:ilvl w:val="0"/>
                <w:numId w:val="15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Control signals (memRead, memWrite)</w:t>
            </w:r>
          </w:p>
          <w:p w14:paraId="24042067" w14:textId="6F498601" w:rsidR="00E64D5C" w:rsidRP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But not every address belongs to the same device.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When the CPU issues a request, address decoding ensures that only one device responds, depending on the address range.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This is done by checking certain bits of the address (often the high-order bits) to </w:t>
            </w:r>
            <w:r w:rsidRPr="00E64D5C">
              <w:rPr>
                <w:rFonts w:ascii="Georgia" w:hAnsi="Georgia"/>
                <w:i/>
                <w:iCs/>
                <w:sz w:val="24"/>
                <w:szCs w:val="24"/>
                <w:lang w:val="en-PK"/>
              </w:rPr>
              <w:t>select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which device should be active.</w:t>
            </w:r>
          </w:p>
          <w:p w14:paraId="20F45D7A" w14:textId="77777777" w:rsidR="00E64D5C" w:rsidRDefault="00E64D5C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How it works:</w:t>
            </w:r>
          </w:p>
          <w:p w14:paraId="5FD0170D" w14:textId="5F50581E" w:rsidR="00E64D5C" w:rsidRPr="00E64D5C" w:rsidRDefault="00E64D5C" w:rsidP="00E64D5C">
            <w:pPr>
              <w:pStyle w:val="ListParagraph"/>
              <w:numPr>
                <w:ilvl w:val="0"/>
                <w:numId w:val="19"/>
              </w:numPr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The Address Bus carries the address from the CPU to all connected memory and I/O devices.</w:t>
            </w:r>
          </w:p>
          <w:p w14:paraId="4D1132CD" w14:textId="77777777" w:rsidR="00E64D5C" w:rsidRPr="00E64D5C" w:rsidRDefault="00E64D5C" w:rsidP="00E64D5C">
            <w:pPr>
              <w:numPr>
                <w:ilvl w:val="0"/>
                <w:numId w:val="19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Each device is given a unique address range.</w:t>
            </w:r>
          </w:p>
          <w:p w14:paraId="69A3F235" w14:textId="77777777" w:rsidR="00E64D5C" w:rsidRDefault="00E64D5C" w:rsidP="00E64D5C">
            <w:pPr>
              <w:numPr>
                <w:ilvl w:val="0"/>
                <w:numId w:val="19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Decoding Logic (combinational) examines the address and produces </w:t>
            </w:r>
            <w:r w:rsidRPr="00E64D5C">
              <w:rPr>
                <w:rFonts w:ascii="Georgia" w:hAnsi="Georgia"/>
                <w:i/>
                <w:iCs/>
                <w:sz w:val="24"/>
                <w:szCs w:val="24"/>
                <w:lang w:val="en-PK"/>
              </w:rPr>
              <w:t>select signals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:</w:t>
            </w:r>
          </w:p>
          <w:p w14:paraId="7433F888" w14:textId="50FB5EF7" w:rsidR="00E64D5C" w:rsidRPr="00E64D5C" w:rsidRDefault="00E64D5C" w:rsidP="00E64D5C">
            <w:pPr>
              <w:pStyle w:val="ListParagraph"/>
              <w:numPr>
                <w:ilvl w:val="1"/>
                <w:numId w:val="15"/>
              </w:numPr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selDataMem </w:t>
            </w:r>
            <w:r w:rsidRPr="00E64D5C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→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activates when the address falls inside the RAM range</w:t>
            </w:r>
          </w:p>
          <w:p w14:paraId="08D27FD5" w14:textId="77777777" w:rsidR="00E64D5C" w:rsidRPr="00E64D5C" w:rsidRDefault="00E64D5C" w:rsidP="00E64D5C">
            <w:pPr>
              <w:numPr>
                <w:ilvl w:val="1"/>
                <w:numId w:val="21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selSwitch </w:t>
            </w:r>
            <w:r w:rsidRPr="00E64D5C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→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activates when inside the switch range</w:t>
            </w:r>
          </w:p>
          <w:p w14:paraId="0E7EBCC3" w14:textId="77777777" w:rsidR="00E64D5C" w:rsidRPr="00E64D5C" w:rsidRDefault="00E64D5C" w:rsidP="00E64D5C">
            <w:pPr>
              <w:numPr>
                <w:ilvl w:val="1"/>
                <w:numId w:val="21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selLed or selSeg </w:t>
            </w:r>
            <w:r w:rsidRPr="00E64D5C">
              <w:rPr>
                <w:rFonts w:ascii="Times New Roman" w:hAnsi="Times New Roman" w:cs="Times New Roman"/>
                <w:sz w:val="24"/>
                <w:szCs w:val="24"/>
                <w:lang w:val="en-PK"/>
              </w:rPr>
              <w:t>→</w:t>
            </w: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 xml:space="preserve"> activates when inside the display range</w:t>
            </w:r>
          </w:p>
          <w:p w14:paraId="6B2A5041" w14:textId="77777777" w:rsidR="00E64D5C" w:rsidRPr="00E64D5C" w:rsidRDefault="00E64D5C" w:rsidP="00E64D5C">
            <w:pPr>
              <w:numPr>
                <w:ilvl w:val="0"/>
                <w:numId w:val="20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These select signals then control:</w:t>
            </w:r>
          </w:p>
          <w:p w14:paraId="5155CF17" w14:textId="77777777" w:rsidR="00E64D5C" w:rsidRPr="00E64D5C" w:rsidRDefault="00E64D5C" w:rsidP="00E64D5C">
            <w:pPr>
              <w:numPr>
                <w:ilvl w:val="1"/>
                <w:numId w:val="22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t>Which device receives the writeEnable</w:t>
            </w:r>
          </w:p>
          <w:p w14:paraId="63F67A66" w14:textId="77777777" w:rsidR="00E64D5C" w:rsidRPr="00E64D5C" w:rsidRDefault="00E64D5C" w:rsidP="00E64D5C">
            <w:pPr>
              <w:numPr>
                <w:ilvl w:val="1"/>
                <w:numId w:val="22"/>
              </w:num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 w:rsidRPr="00E64D5C">
              <w:rPr>
                <w:rFonts w:ascii="Georgia" w:hAnsi="Georgia"/>
                <w:sz w:val="24"/>
                <w:szCs w:val="24"/>
                <w:lang w:val="en-PK"/>
              </w:rPr>
              <w:lastRenderedPageBreak/>
              <w:t>Which device’s readData is forwarded back to the CPU</w:t>
            </w:r>
          </w:p>
          <w:p w14:paraId="4866A127" w14:textId="156C9BFB" w:rsidR="00E64D5C" w:rsidRPr="00E64D5C" w:rsidRDefault="00594938" w:rsidP="00E64D5C">
            <w:pPr>
              <w:spacing w:line="276" w:lineRule="auto"/>
              <w:rPr>
                <w:rFonts w:ascii="Georgia" w:hAnsi="Georgia"/>
                <w:sz w:val="24"/>
                <w:szCs w:val="24"/>
                <w:lang w:val="en-PK"/>
              </w:rPr>
            </w:pPr>
            <w:r>
              <w:rPr>
                <w:rFonts w:ascii="Georgia" w:hAnsi="Georgia"/>
                <w:sz w:val="24"/>
                <w:szCs w:val="24"/>
                <w:lang w:val="en-PK"/>
              </w:rPr>
              <w:t>These selection signals then become control signals to multiplexers and demultiplexers to determine which device must be written to or read at a given time.</w:t>
            </w:r>
          </w:p>
        </w:tc>
      </w:tr>
    </w:tbl>
    <w:p w14:paraId="19C89847" w14:textId="77777777" w:rsidR="00E64D5C" w:rsidRPr="00E64D5C" w:rsidRDefault="00E64D5C" w:rsidP="00E64D5C">
      <w:pPr>
        <w:rPr>
          <w:rFonts w:ascii="Georgia" w:hAnsi="Georgia"/>
          <w:sz w:val="24"/>
          <w:szCs w:val="24"/>
          <w:lang w:val="en-PK"/>
        </w:rPr>
      </w:pPr>
    </w:p>
    <w:p w14:paraId="538F6B88" w14:textId="77777777" w:rsidR="00780B38" w:rsidRPr="00780B38" w:rsidRDefault="00780B38" w:rsidP="00E64D5C">
      <w:pPr>
        <w:rPr>
          <w:rFonts w:ascii="Georgia" w:hAnsi="Georgia"/>
          <w:sz w:val="24"/>
          <w:szCs w:val="24"/>
          <w:lang w:val="en-PK"/>
        </w:rPr>
      </w:pPr>
    </w:p>
    <w:p w14:paraId="3345389A" w14:textId="77777777" w:rsidR="00780B38" w:rsidRPr="00E64D5C" w:rsidRDefault="00780B38" w:rsidP="00E64D5C">
      <w:pPr>
        <w:rPr>
          <w:rFonts w:ascii="Georgia" w:hAnsi="Georgia"/>
          <w:sz w:val="24"/>
          <w:szCs w:val="24"/>
        </w:rPr>
      </w:pPr>
    </w:p>
    <w:sectPr w:rsidR="00780B38" w:rsidRPr="00E64D5C" w:rsidSect="003A0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3E10C0F"/>
    <w:multiLevelType w:val="multilevel"/>
    <w:tmpl w:val="AB20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5F4222"/>
    <w:multiLevelType w:val="multilevel"/>
    <w:tmpl w:val="B12425F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9482EDE"/>
    <w:multiLevelType w:val="hybridMultilevel"/>
    <w:tmpl w:val="9C4230A4"/>
    <w:lvl w:ilvl="0" w:tplc="2000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BF01C59"/>
    <w:multiLevelType w:val="multilevel"/>
    <w:tmpl w:val="52808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C473230"/>
    <w:multiLevelType w:val="multilevel"/>
    <w:tmpl w:val="3188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03B4E20"/>
    <w:multiLevelType w:val="hybridMultilevel"/>
    <w:tmpl w:val="C4266EB8"/>
    <w:lvl w:ilvl="0" w:tplc="ABFED486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F38CC154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094573"/>
    <w:multiLevelType w:val="multilevel"/>
    <w:tmpl w:val="8E84BF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EastAsia" w:hAnsi="Georgia" w:cstheme="minorBid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C6F65FE"/>
    <w:multiLevelType w:val="multilevel"/>
    <w:tmpl w:val="51441238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58189B"/>
    <w:multiLevelType w:val="multilevel"/>
    <w:tmpl w:val="5A280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Georgia" w:eastAsiaTheme="minorEastAsia" w:hAnsi="Georgia" w:cstheme="minorBidi"/>
      </w:r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24E6CFF"/>
    <w:multiLevelType w:val="hybridMultilevel"/>
    <w:tmpl w:val="BE58B3DA"/>
    <w:lvl w:ilvl="0" w:tplc="6EA65B30">
      <w:numFmt w:val="bullet"/>
      <w:lvlText w:val="-"/>
      <w:lvlJc w:val="left"/>
      <w:pPr>
        <w:ind w:left="720" w:hanging="360"/>
      </w:pPr>
      <w:rPr>
        <w:rFonts w:ascii="Georgia" w:eastAsiaTheme="minorEastAsia" w:hAnsi="Georgia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9E1FCA"/>
    <w:multiLevelType w:val="multilevel"/>
    <w:tmpl w:val="8002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0534A88"/>
    <w:multiLevelType w:val="multilevel"/>
    <w:tmpl w:val="27BCB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2AA1D7C"/>
    <w:multiLevelType w:val="multilevel"/>
    <w:tmpl w:val="95509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70836196">
    <w:abstractNumId w:val="8"/>
  </w:num>
  <w:num w:numId="2" w16cid:durableId="1436440030">
    <w:abstractNumId w:val="6"/>
  </w:num>
  <w:num w:numId="3" w16cid:durableId="1650094301">
    <w:abstractNumId w:val="5"/>
  </w:num>
  <w:num w:numId="4" w16cid:durableId="1755854336">
    <w:abstractNumId w:val="4"/>
  </w:num>
  <w:num w:numId="5" w16cid:durableId="2144880388">
    <w:abstractNumId w:val="7"/>
  </w:num>
  <w:num w:numId="6" w16cid:durableId="1140463398">
    <w:abstractNumId w:val="3"/>
  </w:num>
  <w:num w:numId="7" w16cid:durableId="1010714965">
    <w:abstractNumId w:val="2"/>
  </w:num>
  <w:num w:numId="8" w16cid:durableId="1954245374">
    <w:abstractNumId w:val="1"/>
  </w:num>
  <w:num w:numId="9" w16cid:durableId="527522855">
    <w:abstractNumId w:val="0"/>
  </w:num>
  <w:num w:numId="10" w16cid:durableId="1999919784">
    <w:abstractNumId w:val="18"/>
  </w:num>
  <w:num w:numId="11" w16cid:durableId="301278345">
    <w:abstractNumId w:val="11"/>
  </w:num>
  <w:num w:numId="12" w16cid:durableId="739330144">
    <w:abstractNumId w:val="20"/>
  </w:num>
  <w:num w:numId="13" w16cid:durableId="231622601">
    <w:abstractNumId w:val="13"/>
  </w:num>
  <w:num w:numId="14" w16cid:durableId="1012488808">
    <w:abstractNumId w:val="19"/>
  </w:num>
  <w:num w:numId="15" w16cid:durableId="794983724">
    <w:abstractNumId w:val="14"/>
  </w:num>
  <w:num w:numId="16" w16cid:durableId="968972411">
    <w:abstractNumId w:val="21"/>
  </w:num>
  <w:num w:numId="17" w16cid:durableId="562838654">
    <w:abstractNumId w:val="12"/>
  </w:num>
  <w:num w:numId="18" w16cid:durableId="1262300262">
    <w:abstractNumId w:val="9"/>
  </w:num>
  <w:num w:numId="19" w16cid:durableId="36009481">
    <w:abstractNumId w:val="15"/>
  </w:num>
  <w:num w:numId="20" w16cid:durableId="1351758910">
    <w:abstractNumId w:val="10"/>
  </w:num>
  <w:num w:numId="21" w16cid:durableId="923145918">
    <w:abstractNumId w:val="17"/>
  </w:num>
  <w:num w:numId="22" w16cid:durableId="42391458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23278"/>
    <w:rsid w:val="0003157E"/>
    <w:rsid w:val="00034616"/>
    <w:rsid w:val="0006063C"/>
    <w:rsid w:val="000D5206"/>
    <w:rsid w:val="00102148"/>
    <w:rsid w:val="0015074B"/>
    <w:rsid w:val="00196D33"/>
    <w:rsid w:val="00243808"/>
    <w:rsid w:val="00256B7B"/>
    <w:rsid w:val="0029639D"/>
    <w:rsid w:val="002C20D1"/>
    <w:rsid w:val="002C4D4C"/>
    <w:rsid w:val="00326F90"/>
    <w:rsid w:val="003968F3"/>
    <w:rsid w:val="003A042A"/>
    <w:rsid w:val="0045299B"/>
    <w:rsid w:val="00535D65"/>
    <w:rsid w:val="005936F4"/>
    <w:rsid w:val="00594938"/>
    <w:rsid w:val="006A5434"/>
    <w:rsid w:val="00710C71"/>
    <w:rsid w:val="00780B38"/>
    <w:rsid w:val="007C28ED"/>
    <w:rsid w:val="007E4CC3"/>
    <w:rsid w:val="007F72FB"/>
    <w:rsid w:val="00865A79"/>
    <w:rsid w:val="00922143"/>
    <w:rsid w:val="0093767A"/>
    <w:rsid w:val="009447BB"/>
    <w:rsid w:val="00981EFE"/>
    <w:rsid w:val="00A503D1"/>
    <w:rsid w:val="00A7191E"/>
    <w:rsid w:val="00AA1D8D"/>
    <w:rsid w:val="00B47730"/>
    <w:rsid w:val="00B60363"/>
    <w:rsid w:val="00BC47DE"/>
    <w:rsid w:val="00C36D82"/>
    <w:rsid w:val="00CB0664"/>
    <w:rsid w:val="00CC29AC"/>
    <w:rsid w:val="00DD5AFC"/>
    <w:rsid w:val="00DE4CC6"/>
    <w:rsid w:val="00E64D5C"/>
    <w:rsid w:val="00F01A90"/>
    <w:rsid w:val="00F45539"/>
    <w:rsid w:val="00F5115D"/>
    <w:rsid w:val="00F52EC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E36A931"/>
  <w14:defaultImageDpi w14:val="300"/>
  <w15:docId w15:val="{7393E0B2-C8CE-40DD-8ADD-9664839A0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981E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1EF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35D65"/>
    <w:rPr>
      <w:color w:val="800080" w:themeColor="followedHyperlink"/>
      <w:u w:val="single"/>
    </w:rPr>
  </w:style>
  <w:style w:type="paragraph" w:customStyle="1" w:styleId="TableParagraph">
    <w:name w:val="Table Paragraph"/>
    <w:basedOn w:val="Normal"/>
    <w:uiPriority w:val="1"/>
    <w:qFormat/>
    <w:rsid w:val="00CC29AC"/>
    <w:pPr>
      <w:widowControl w:val="0"/>
      <w:autoSpaceDE w:val="0"/>
      <w:autoSpaceDN w:val="0"/>
      <w:spacing w:after="0" w:line="240" w:lineRule="auto"/>
    </w:pPr>
    <w:rPr>
      <w:rFonts w:ascii="Calibri Light" w:eastAsia="Calibri Light" w:hAnsi="Calibri Light" w:cs="Calibri Light"/>
      <w:lang w:bidi="en-US"/>
    </w:rPr>
  </w:style>
  <w:style w:type="paragraph" w:styleId="NormalWeb">
    <w:name w:val="Normal (Web)"/>
    <w:basedOn w:val="Normal"/>
    <w:uiPriority w:val="99"/>
    <w:semiHidden/>
    <w:unhideWhenUsed/>
    <w:rsid w:val="00E64D5C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6</Pages>
  <Words>915</Words>
  <Characters>5221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6124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Faiza Khatri</cp:lastModifiedBy>
  <cp:revision>3</cp:revision>
  <dcterms:created xsi:type="dcterms:W3CDTF">2025-10-21T05:11:00Z</dcterms:created>
  <dcterms:modified xsi:type="dcterms:W3CDTF">2025-10-25T20:33:00Z</dcterms:modified>
  <cp:category/>
</cp:coreProperties>
</file>